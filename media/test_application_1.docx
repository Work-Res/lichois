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Gazette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Fullname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Document Number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Test test</w:t>
            </w:r>
          </w:p>
        </w:tc>
        <w:tc>
          <w:tcPr>
            <w:tcW w:type="dxa" w:w="2160"/>
          </w:tcPr>
          <w:p>
            <w:r>
              <w:t>Ranaka</w:t>
            </w:r>
          </w:p>
        </w:tc>
        <w:tc>
          <w:tcPr>
            <w:tcW w:type="dxa" w:w="2160"/>
          </w:tcPr>
          <w:p>
            <w:r>
              <w:t>RZn0001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Bryce Sets</w:t>
            </w:r>
          </w:p>
        </w:tc>
        <w:tc>
          <w:tcPr>
            <w:tcW w:type="dxa" w:w="2160"/>
          </w:tcPr>
          <w:p>
            <w:r>
              <w:t>Kanye</w:t>
            </w:r>
          </w:p>
        </w:tc>
        <w:tc>
          <w:tcPr>
            <w:tcW w:type="dxa" w:w="2160"/>
          </w:tcPr>
          <w:p>
            <w:r>
              <w:t>R2000001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Laim Kgathi</w:t>
            </w:r>
          </w:p>
        </w:tc>
        <w:tc>
          <w:tcPr>
            <w:tcW w:type="dxa" w:w="2160"/>
          </w:tcPr>
          <w:p>
            <w:r>
              <w:t>Moshupa</w:t>
            </w:r>
          </w:p>
        </w:tc>
        <w:tc>
          <w:tcPr>
            <w:tcW w:type="dxa" w:w="2160"/>
          </w:tcPr>
          <w:p>
            <w:r>
              <w:t>R4000333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