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tbl>
      <w:tblPr>
        <w:tblStyle w:val="TableGrid"/>
        <w:tblW w:w="0" w:type="auto"/>
        <w:tblInd w:w="5868" w:type="dxa"/>
        <w:tblLook w:val="04A0" w:firstRow="1" w:lastRow="0" w:firstColumn="1" w:lastColumn="0" w:noHBand="0" w:noVBand="1"/>
      </w:tblPr>
      <w:tblGrid>
        <w:gridCol w:w="2672"/>
      </w:tblGrid>
      <w:tr w:rsidR="00D4237A" w14:paraId="45A9152C" w14:textId="77777777" w:rsidTr="00802EC1">
        <w:trPr>
          <w:trHeight w:val="2068"/>
        </w:trPr>
        <w:tc>
          <w:tcPr>
            <w:tcW w:w="2672" w:type="dxa"/>
          </w:tcPr>
          <w:p w14:paraId="3DCB91E7" w14:textId="77777777" w:rsidR="00D4237A" w:rsidRDefault="00D4237A"/>
        </w:tc>
      </w:tr>
    </w:tbl>
    <w:p w14:paraId="437D8AD4" w14:textId="77777777" w:rsidR="00D4237A" w:rsidRDefault="00D4237A"/>
    <w:p w14:paraId="782B728D" w14:textId="2C4F330E" w:rsidR="00D4237A" w:rsidRPr="00D4237A" w:rsidRDefault="00D4237A" w:rsidP="00D4237A">
      <w:pPr>
        <w:jc w:val="center"/>
        <w:rPr>
          <w:rFonts w:ascii="Times New Roman" w:hAnsi="Times New Roman" w:cs="Times New Roman"/>
          <w:sz w:val="20"/>
          <w:szCs w:val="20"/>
        </w:rPr>
      </w:pPr>
      <w:r w:rsidRPr="00D4237A">
        <w:rPr>
          <w:rFonts w:ascii="Times New Roman" w:hAnsi="Times New Roman" w:cs="Times New Roman"/>
          <w:sz w:val="20"/>
          <w:szCs w:val="20"/>
        </w:rPr>
        <w:t>NOTES:</w:t>
      </w:r>
    </w:p>
    <w:p w14:paraId="348BAB22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1.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Travel Certificate is intended for repatriation or deportation of aliens and foreign nationals without travel documents from their home countries.</w:t>
      </w:r>
    </w:p>
    <w:p w14:paraId="6D30FE3B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2.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purpose of the Travel Certificate is to enable the holder to travel to their home country for permanent residence as a returning national.</w:t>
      </w:r>
    </w:p>
    <w:p w14:paraId="0B961732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3.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The certificate is an administrative document for non-citizens without a valid passport from their home country.</w:t>
      </w:r>
    </w:p>
    <w:p w14:paraId="18049316" w14:textId="77777777" w:rsidR="00D4237A" w:rsidRPr="00D4237A" w:rsidRDefault="00D4237A" w:rsidP="00D4237A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4.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ab/>
        <w:t>In case of doubt regarding nationality, Botswana Immigration Authorities may refuse entry to an individual unless they provide a satisfactory explanation.</w:t>
      </w:r>
    </w:p>
    <w:p w14:paraId="519E0BB7" w14:textId="1327DC55" w:rsidR="00D4237A" w:rsidRPr="00D4237A" w:rsidRDefault="00D4237A">
      <w:pPr>
        <w:rPr>
          <w:rFonts w:ascii="Times New Roman" w:hAnsi="Times New Roman" w:cs="Times New Roman"/>
          <w:color w:val="0E0E0E"/>
          <w:sz w:val="20"/>
          <w:szCs w:val="20"/>
          <w:lang w:val="en-GB"/>
        </w:rPr>
      </w:pP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>5.</w:t>
      </w:r>
      <w:r>
        <w:rPr>
          <w:rFonts w:ascii="Times New Roman" w:hAnsi="Times New Roman" w:cs="Times New Roman"/>
          <w:color w:val="0E0E0E"/>
          <w:sz w:val="20"/>
          <w:szCs w:val="20"/>
          <w:lang w:val="en-GB"/>
        </w:rPr>
        <w:t xml:space="preserve">     </w:t>
      </w:r>
      <w:r w:rsidRPr="00D4237A">
        <w:rPr>
          <w:rFonts w:ascii="Times New Roman" w:hAnsi="Times New Roman" w:cs="Times New Roman"/>
          <w:color w:val="0E0E0E"/>
          <w:sz w:val="20"/>
          <w:szCs w:val="20"/>
          <w:lang w:val="en-GB"/>
        </w:rPr>
        <w:t>The certificate should include a photograph of the holder</w: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3078"/>
        <w:gridCol w:w="2340"/>
        <w:gridCol w:w="1620"/>
        <w:gridCol w:w="1818"/>
      </w:tblGrid>
      <w:tr w:rsidR="00D4237A" w:rsidRPr="00802EC1" w14:paraId="53359DDB" w14:textId="77777777" w:rsidTr="00F47DDD">
        <w:tc>
          <w:tcPr>
            <w:tcW w:w="3078" w:type="dxa"/>
          </w:tcPr>
          <w:p w14:paraId="79623E47" w14:textId="3542FF25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1. SURNAME:</w:t>
            </w:r>
          </w:p>
        </w:tc>
        <w:tc>
          <w:tcPr>
            <w:tcW w:w="2340" w:type="dxa"/>
          </w:tcPr>
          <w:p>
            <w:r>
              <w:t xml:space="preserve"> LETSILE TEBOGO</w:t>
            </w:r>
          </w:p>
        </w:tc>
        <w:tc>
          <w:tcPr>
            <w:tcW w:w="1620" w:type="dxa"/>
          </w:tcPr>
          <w:p w14:paraId="0B939C71" w14:textId="59B65B33" w:rsidR="00D4237A" w:rsidRPr="00D231A4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231A4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2. OTHER NAMES:</w:t>
            </w:r>
          </w:p>
        </w:tc>
        <w:tc>
          <w:tcPr>
            <w:tcW w:w="1818" w:type="dxa"/>
          </w:tcPr>
          <w:p>
            <w:r>
              <w:t>SCHOOLBOY</w:t>
            </w:r>
          </w:p>
        </w:tc>
      </w:tr>
      <w:tr w:rsidR="00802EC1" w:rsidRPr="00802EC1" w14:paraId="70424F86" w14:textId="77777777" w:rsidTr="00F47DDD">
        <w:trPr>
          <w:trHeight w:val="62"/>
        </w:trPr>
        <w:tc>
          <w:tcPr>
            <w:tcW w:w="3078" w:type="dxa"/>
          </w:tcPr>
          <w:p w14:paraId="4AF5C2B5" w14:textId="614ED394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3. DATE OF BIRTH:</w:t>
            </w:r>
          </w:p>
        </w:tc>
        <w:tc>
          <w:tcPr>
            <w:tcW w:w="2340" w:type="dxa"/>
          </w:tcPr>
          <w:p>
            <w:r>
              <w:t>06/10/2003</w:t>
            </w:r>
          </w:p>
        </w:tc>
        <w:tc>
          <w:tcPr>
            <w:tcW w:w="1620" w:type="dxa"/>
          </w:tcPr>
          <w:p w14:paraId="73918013" w14:textId="6FDAB508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4. PLACE OF BIRTH:</w:t>
            </w:r>
          </w:p>
        </w:tc>
        <w:tc>
          <w:tcPr>
            <w:tcW w:w="1818" w:type="dxa"/>
          </w:tcPr>
          <w:p>
            <w:r>
              <w:t>KANYE</w:t>
            </w:r>
          </w:p>
        </w:tc>
      </w:tr>
      <w:tr w:rsidR="00D4237A" w:rsidRPr="00802EC1" w14:paraId="56D2FECF" w14:textId="77777777" w:rsidTr="00F47DDD">
        <w:tc>
          <w:tcPr>
            <w:tcW w:w="3078" w:type="dxa"/>
          </w:tcPr>
          <w:p w14:paraId="1725573B" w14:textId="77777777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2340" w:type="dxa"/>
          </w:tcPr>
          <w:p w14:paraId="0E90429C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620" w:type="dxa"/>
          </w:tcPr>
          <w:p w14:paraId="4F581BC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22EC1F1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F47DDD" w:rsidRPr="00802EC1" w14:paraId="4EF5BB2E" w14:textId="77777777" w:rsidTr="00F47DDD">
        <w:tc>
          <w:tcPr>
            <w:tcW w:w="3078" w:type="dxa"/>
          </w:tcPr>
          <w:p w14:paraId="03330EA7" w14:textId="3A9CB93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5. COUNTRY OF ORIGIN:</w:t>
            </w:r>
          </w:p>
        </w:tc>
        <w:tc>
          <w:tcPr>
            <w:tcW w:w="2340" w:type="dxa"/>
          </w:tcPr>
          <w:p>
            <w:r>
              <w:t>BOTSWANA</w:t>
            </w:r>
          </w:p>
        </w:tc>
        <w:tc>
          <w:tcPr>
            <w:tcW w:w="1620" w:type="dxa"/>
          </w:tcPr>
          <w:p w14:paraId="36D7B83D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CC3CF56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EC56E66" w14:textId="77777777" w:rsidTr="00F47DDD">
        <w:tc>
          <w:tcPr>
            <w:tcW w:w="3078" w:type="dxa"/>
          </w:tcPr>
          <w:p w14:paraId="4612CD5A" w14:textId="7BEC6E8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6. PRESENT NATIONALITY:</w:t>
            </w:r>
          </w:p>
        </w:tc>
        <w:tc>
          <w:tcPr>
            <w:tcW w:w="2340" w:type="dxa"/>
          </w:tcPr>
          <w:p>
            <w:r>
              <w:t>MOTSWANA</w:t>
            </w:r>
          </w:p>
        </w:tc>
        <w:tc>
          <w:tcPr>
            <w:tcW w:w="1620" w:type="dxa"/>
          </w:tcPr>
          <w:p w14:paraId="33A422B0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3AD37F3F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F47DDD" w:rsidRPr="00802EC1" w14:paraId="41215213" w14:textId="77777777" w:rsidTr="00F47DDD">
        <w:tc>
          <w:tcPr>
            <w:tcW w:w="3078" w:type="dxa"/>
          </w:tcPr>
          <w:p w14:paraId="71A1AB3B" w14:textId="00C98F7B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7. ORIGINAL HOME ADDRESS:</w:t>
            </w:r>
          </w:p>
        </w:tc>
        <w:tc>
          <w:tcPr>
            <w:tcW w:w="2340" w:type="dxa"/>
          </w:tcPr>
          <w:p>
            <w:r/>
          </w:p>
        </w:tc>
        <w:tc>
          <w:tcPr>
            <w:tcW w:w="1620" w:type="dxa"/>
          </w:tcPr>
          <w:p w14:paraId="547AE76F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0A0D73D4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2BC128BE" w14:textId="77777777" w:rsidTr="00F47DDD">
        <w:tc>
          <w:tcPr>
            <w:tcW w:w="3078" w:type="dxa"/>
          </w:tcPr>
          <w:p w14:paraId="2674B8C4" w14:textId="12782FF3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8. FATHER FULL NAMES:</w:t>
            </w:r>
          </w:p>
        </w:tc>
        <w:tc>
          <w:tcPr>
            <w:tcW w:w="2340" w:type="dxa"/>
          </w:tcPr>
          <w:p>
            <w:r/>
          </w:p>
        </w:tc>
        <w:tc>
          <w:tcPr>
            <w:tcW w:w="1620" w:type="dxa"/>
          </w:tcPr>
          <w:p w14:paraId="5FCB4D8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156A5810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23990788" w14:textId="77777777" w:rsidTr="00F47DDD">
        <w:tc>
          <w:tcPr>
            <w:tcW w:w="3078" w:type="dxa"/>
          </w:tcPr>
          <w:p w14:paraId="4CF5576F" w14:textId="38560CF0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9. FATHER’S FULL ADDRESS</w:t>
            </w:r>
          </w:p>
        </w:tc>
        <w:tc>
          <w:tcPr>
            <w:tcW w:w="2340" w:type="dxa"/>
          </w:tcPr>
          <w:p>
            <w:r/>
          </w:p>
        </w:tc>
        <w:tc>
          <w:tcPr>
            <w:tcW w:w="1620" w:type="dxa"/>
          </w:tcPr>
          <w:p w14:paraId="4C8072C2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76BF4A79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3B0584A9" w14:textId="77777777" w:rsidTr="00F47DDD">
        <w:tc>
          <w:tcPr>
            <w:tcW w:w="3078" w:type="dxa"/>
          </w:tcPr>
          <w:p w14:paraId="5302BE7D" w14:textId="7ED4BA02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10. MOTHER’S FULL NAMES:</w:t>
            </w:r>
          </w:p>
        </w:tc>
        <w:tc>
          <w:tcPr>
            <w:tcW w:w="2340" w:type="dxa"/>
          </w:tcPr>
          <w:p>
            <w:r>
              <w:t>SERITIWA LETSILE</w:t>
            </w:r>
          </w:p>
        </w:tc>
        <w:tc>
          <w:tcPr>
            <w:tcW w:w="1620" w:type="dxa"/>
          </w:tcPr>
          <w:p w14:paraId="1B263768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242859B0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2D732AD" w14:textId="77777777" w:rsidTr="00F47DDD">
        <w:tc>
          <w:tcPr>
            <w:tcW w:w="3078" w:type="dxa"/>
          </w:tcPr>
          <w:p w14:paraId="4A936143" w14:textId="7B0EFBA5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11. MOTHER’S FULL ADDRESS:</w:t>
            </w:r>
          </w:p>
        </w:tc>
        <w:tc>
          <w:tcPr>
            <w:tcW w:w="2340" w:type="dxa"/>
          </w:tcPr>
          <w:p>
            <w:r>
              <w:t>NTSWENG, KANYE</w:t>
            </w:r>
          </w:p>
        </w:tc>
        <w:tc>
          <w:tcPr>
            <w:tcW w:w="1620" w:type="dxa"/>
          </w:tcPr>
          <w:p w14:paraId="11DBC70B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376FB09C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7384B5F" w14:textId="77777777" w:rsidTr="00F47DDD">
        <w:tc>
          <w:tcPr>
            <w:tcW w:w="3078" w:type="dxa"/>
          </w:tcPr>
          <w:p w14:paraId="5C6C5745" w14:textId="615E6C3E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12. NAMES OF OTHER LIVING RELATIVES:</w:t>
            </w:r>
          </w:p>
        </w:tc>
        <w:tc>
          <w:tcPr>
            <w:tcW w:w="2340" w:type="dxa"/>
          </w:tcPr>
          <w:p>
            <w:r/>
          </w:p>
        </w:tc>
        <w:tc>
          <w:tcPr>
            <w:tcW w:w="1620" w:type="dxa"/>
          </w:tcPr>
          <w:p w14:paraId="59609C74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6A5EF05F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60502C2C" w14:textId="77777777" w:rsidTr="00F47DDD">
        <w:tc>
          <w:tcPr>
            <w:tcW w:w="3078" w:type="dxa"/>
          </w:tcPr>
          <w:p w14:paraId="016E717A" w14:textId="1F6A1616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13. FULL ADDRESS OF RELATIVE:</w:t>
            </w:r>
          </w:p>
        </w:tc>
        <w:tc>
          <w:tcPr>
            <w:tcW w:w="2340" w:type="dxa"/>
          </w:tcPr>
          <w:p>
            <w:r/>
          </w:p>
        </w:tc>
        <w:tc>
          <w:tcPr>
            <w:tcW w:w="1620" w:type="dxa"/>
          </w:tcPr>
          <w:p w14:paraId="03BEAF39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4554C681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74DCA3E6" w14:textId="77777777" w:rsidTr="00F47DDD">
        <w:tc>
          <w:tcPr>
            <w:tcW w:w="3078" w:type="dxa"/>
          </w:tcPr>
          <w:p w14:paraId="22771D19" w14:textId="1A3816A2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14. KRAAL HEAD OR HEADMAN:</w:t>
            </w:r>
          </w:p>
        </w:tc>
        <w:tc>
          <w:tcPr>
            <w:tcW w:w="2340" w:type="dxa"/>
          </w:tcPr>
          <w:p>
            <w:r/>
          </w:p>
        </w:tc>
        <w:tc>
          <w:tcPr>
            <w:tcW w:w="1620" w:type="dxa"/>
          </w:tcPr>
          <w:p w14:paraId="05358045" w14:textId="77777777" w:rsidR="00D4237A" w:rsidRPr="00802EC1" w:rsidRDefault="00D4237A">
            <w:pPr>
              <w:rPr>
                <w:rFonts w:ascii="Times New Roman" w:hAnsi="Times New Roman" w:cs="Times New Roman"/>
                <w:b/>
                <w:bCs/>
                <w:color w:val="0E0E0E"/>
                <w:sz w:val="18"/>
                <w:szCs w:val="18"/>
                <w:lang w:val="en-GB"/>
              </w:rPr>
            </w:pPr>
          </w:p>
        </w:tc>
        <w:tc>
          <w:tcPr>
            <w:tcW w:w="1818" w:type="dxa"/>
          </w:tcPr>
          <w:p w14:paraId="70868D03" w14:textId="77777777" w:rsidR="00D4237A" w:rsidRPr="00802EC1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</w:p>
        </w:tc>
      </w:tr>
      <w:tr w:rsidR="00D4237A" w:rsidRPr="00802EC1" w14:paraId="5CF18DF8" w14:textId="77777777" w:rsidTr="00F47DDD">
        <w:tc>
          <w:tcPr>
            <w:tcW w:w="3078" w:type="dxa"/>
          </w:tcPr>
          <w:p w14:paraId="2930CF75" w14:textId="5ADE2E46" w:rsidR="00D4237A" w:rsidRPr="00DF320D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DF320D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15. CHIEF</w:t>
            </w:r>
          </w:p>
        </w:tc>
        <w:tc>
          <w:tcPr>
            <w:tcW w:w="2340" w:type="dxa"/>
          </w:tcPr>
          <w:p>
            <w:r>
              <w:t>THELEKELO, KARABO</w:t>
            </w:r>
          </w:p>
        </w:tc>
        <w:tc>
          <w:tcPr>
            <w:tcW w:w="1620" w:type="dxa"/>
          </w:tcPr>
          <w:p w14:paraId="46991C60" w14:textId="5EE2DA97" w:rsidR="00D4237A" w:rsidRPr="001E7CA2" w:rsidRDefault="00D4237A">
            <w:pPr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</w:pPr>
            <w:r w:rsidRPr="001E7CA2">
              <w:rPr>
                <w:rFonts w:ascii="Times New Roman" w:hAnsi="Times New Roman" w:cs="Times New Roman"/>
                <w:color w:val="0E0E0E"/>
                <w:sz w:val="18"/>
                <w:szCs w:val="18"/>
                <w:lang w:val="en-GB"/>
              </w:rPr>
              <w:t>16. CLAN</w:t>
            </w:r>
          </w:p>
        </w:tc>
        <w:tc>
          <w:tcPr>
            <w:tcW w:w="1818" w:type="dxa"/>
          </w:tcPr>
          <w:p>
            <w:r/>
          </w:p>
        </w:tc>
      </w:tr>
    </w:tbl>
    <w:p w14:paraId="3D3F75DB" w14:textId="31FED4A2" w:rsidR="00802EC1" w:rsidRPr="00802EC1" w:rsidRDefault="00802EC1">
      <w:pPr>
        <w:rPr>
          <w:rFonts w:ascii="System Font" w:hAnsi="System Font" w:cs="System Font"/>
          <w:b/>
          <w:bCs/>
          <w:color w:val="0E0E0E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02EC1" w:rsidRPr="00802EC1" w14:paraId="22F49D0D" w14:textId="77777777" w:rsidTr="00802EC1">
        <w:tc>
          <w:tcPr>
            <w:tcW w:w="2952" w:type="dxa"/>
          </w:tcPr>
          <w:p>
            <w:r>
              <w:t xml:space="preserve">Date: 09/08/2024 </w:t>
            </w:r>
          </w:p>
        </w:tc>
        <w:tc>
          <w:tcPr>
            <w:tcW w:w="2952" w:type="dxa"/>
          </w:tcPr>
          <w:p>
            <w:r>
              <w:t xml:space="preserve">2024 </w:t>
            </w:r>
          </w:p>
        </w:tc>
        <w:tc>
          <w:tcPr>
            <w:tcW w:w="2952" w:type="dxa"/>
          </w:tcPr>
          <w:p w14:paraId="645B706B" w14:textId="5505B5C5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Signature: </w:t>
            </w:r>
          </w:p>
        </w:tc>
      </w:tr>
      <w:tr w:rsidR="00802EC1" w:rsidRPr="00802EC1" w14:paraId="657B6834" w14:textId="77777777" w:rsidTr="0060628B">
        <w:tc>
          <w:tcPr>
            <w:tcW w:w="8856" w:type="dxa"/>
            <w:gridSpan w:val="3"/>
          </w:tcPr>
          <w:p w14:paraId="52B78523" w14:textId="2F12B90A" w:rsidR="00802EC1" w:rsidRPr="00802EC1" w:rsidRDefault="00802EC1">
            <w:pPr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</w:pPr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I declare </w:t>
            </w:r>
            <w:proofErr w:type="spellStart"/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>hat</w:t>
            </w:r>
            <w:proofErr w:type="spellEnd"/>
            <w:r w:rsidRPr="00802EC1">
              <w:rPr>
                <w:rFonts w:ascii="Times New Roman" w:hAnsi="Times New Roman" w:cs="Times New Roman"/>
                <w:b/>
                <w:bCs/>
                <w:color w:val="0E0E0E"/>
                <w:sz w:val="16"/>
                <w:szCs w:val="16"/>
                <w:lang w:val="en-GB"/>
              </w:rPr>
              <w:t xml:space="preserve"> the particular above are true information relating to my antecedents</w:t>
            </w:r>
          </w:p>
        </w:tc>
      </w:tr>
    </w:tbl>
    <w:p w14:paraId="50B14A42" w14:textId="77777777" w:rsidR="00802EC1" w:rsidRDefault="00802EC1">
      <w:pPr>
        <w:rPr>
          <w:rFonts w:ascii="System Font" w:hAnsi="System Font" w:cs="System Font"/>
          <w:b/>
          <w:bCs/>
          <w:color w:val="0E0E0E"/>
          <w:sz w:val="24"/>
          <w:szCs w:val="24"/>
          <w:lang w:val="en-GB"/>
        </w:rPr>
      </w:pPr>
    </w:p>
    <w:p w14:paraId="20A271AF" w14:textId="77777777" w:rsidR="00802EC1" w:rsidRPr="00802EC1" w:rsidRDefault="00802EC1">
      <w:pPr>
        <w:rPr>
          <w:rFonts w:ascii="System Font" w:hAnsi="System Font" w:cs="System Font"/>
          <w:b/>
          <w:bCs/>
          <w:color w:val="0E0E0E"/>
          <w:sz w:val="14"/>
          <w:szCs w:val="14"/>
          <w:lang w:val="en-GB"/>
        </w:rPr>
      </w:pPr>
    </w:p>
    <w:sectPr w:rsidR="00802EC1" w:rsidRPr="00802EC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A29E" w14:textId="77777777" w:rsidR="00A020AE" w:rsidRDefault="00A020AE">
      <w:pPr>
        <w:spacing w:after="0" w:line="240" w:lineRule="auto"/>
      </w:pPr>
      <w:r>
        <w:separator/>
      </w:r>
    </w:p>
  </w:endnote>
  <w:endnote w:type="continuationSeparator" w:id="0">
    <w:p w14:paraId="3FFA9424" w14:textId="77777777" w:rsidR="00A020AE" w:rsidRDefault="00A0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48133" w14:textId="77777777" w:rsidR="00B55578" w:rsidRDefault="00B55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55AFF6AC" w:rsidR="00E23ACB" w:rsidRPr="00802EC1" w:rsidRDefault="00802EC1" w:rsidP="00802EC1">
    <w:pPr>
      <w:pStyle w:val="Footer"/>
      <w:jc w:val="right"/>
      <w:rPr>
        <w:b/>
        <w:bCs/>
        <w:sz w:val="18"/>
        <w:szCs w:val="18"/>
      </w:rPr>
    </w:pPr>
    <w:r>
      <w:t>IMMIGRATION AND PASSPORT CONTROL OFFICER: TRC/010000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1B41" w14:textId="77777777" w:rsidR="00B55578" w:rsidRDefault="00B55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0583C" w14:textId="77777777" w:rsidR="00A020AE" w:rsidRDefault="00A020AE">
      <w:pPr>
        <w:spacing w:after="0" w:line="240" w:lineRule="auto"/>
      </w:pPr>
      <w:r>
        <w:separator/>
      </w:r>
    </w:p>
  </w:footnote>
  <w:footnote w:type="continuationSeparator" w:id="0">
    <w:p w14:paraId="1DBA0728" w14:textId="77777777" w:rsidR="00A020AE" w:rsidRDefault="00A0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D192" w14:textId="77777777" w:rsidR="00B55578" w:rsidRDefault="00B55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35F48ED" w:rsidR="00E23ACB" w:rsidRDefault="00D4237A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97D5C34" wp14:editId="0DD3E822">
          <wp:simplePos x="0" y="0"/>
          <wp:positionH relativeFrom="column">
            <wp:posOffset>131241</wp:posOffset>
          </wp:positionH>
          <wp:positionV relativeFrom="paragraph">
            <wp:posOffset>-143510</wp:posOffset>
          </wp:positionV>
          <wp:extent cx="893445" cy="6870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3445" cy="687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284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5C77F8E7">
              <wp:simplePos x="0" y="0"/>
              <wp:positionH relativeFrom="column">
                <wp:posOffset>3515768</wp:posOffset>
              </wp:positionH>
              <wp:positionV relativeFrom="paragraph">
                <wp:posOffset>-216920</wp:posOffset>
              </wp:positionV>
              <wp:extent cx="2409477" cy="7258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477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265743" w14:textId="5DEE89AB" w:rsidR="00D4237A" w:rsidRDefault="00D4237A" w:rsidP="00D4237A">
                          <w:pPr>
                            <w:spacing w:after="0" w:line="240" w:lineRule="auto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IMMIGRATION AND PASSPORT CONTROL DIVISION</w:t>
                          </w:r>
                        </w:p>
                        <w:p w14:paraId="39A1E172" w14:textId="77777777" w:rsidR="00D4237A" w:rsidRDefault="00D4237A" w:rsidP="00D4237A">
                          <w:pPr>
                            <w:spacing w:after="0" w:line="240" w:lineRule="auto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C88B6A5" w14:textId="06BA7186" w:rsidR="00D4237A" w:rsidRPr="00D4237A" w:rsidRDefault="00D4237A" w:rsidP="00D4237A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4237A">
                            <w:rPr>
                              <w:sz w:val="18"/>
                              <w:szCs w:val="18"/>
                            </w:rPr>
                            <w:t xml:space="preserve">TRAVEL CERTIFICATE </w:t>
                          </w:r>
                        </w:p>
                        <w:p w14:paraId="1883BEF9" w14:textId="36BD8B86" w:rsidR="00D4237A" w:rsidRPr="00D4237A" w:rsidRDefault="00D4237A" w:rsidP="00D4237A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4237A">
                            <w:rPr>
                              <w:sz w:val="18"/>
                              <w:szCs w:val="18"/>
                            </w:rPr>
                            <w:t>FOR NON-CITIZEN</w:t>
                          </w:r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6.85pt;margin-top:-17.1pt;width:189.7pt;height:5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" filled="f" stroked="f" strokeweight=".5pt">
              <v:textbox>
                <w:txbxContent>
                  <w:p w14:paraId="54265743" w14:textId="5DEE89AB" w:rsidR="00D4237A" w:rsidRDefault="00D4237A" w:rsidP="00D4237A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IMMIGRATION AND PASSPORT CONTROL DIVISION</w:t>
                    </w:r>
                  </w:p>
                  <w:p w14:paraId="39A1E172" w14:textId="77777777" w:rsidR="00D4237A" w:rsidRDefault="00D4237A" w:rsidP="00D4237A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</w:p>
                  <w:p w14:paraId="0C88B6A5" w14:textId="06BA7186" w:rsidR="00D4237A" w:rsidRPr="00D4237A" w:rsidRDefault="00D4237A" w:rsidP="00D4237A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4237A">
                      <w:rPr>
                        <w:sz w:val="18"/>
                        <w:szCs w:val="18"/>
                      </w:rPr>
                      <w:t xml:space="preserve">TRAVEL CERTIFICATE </w:t>
                    </w:r>
                  </w:p>
                  <w:p w14:paraId="1883BEF9" w14:textId="36BD8B86" w:rsidR="00D4237A" w:rsidRPr="00D4237A" w:rsidRDefault="00D4237A" w:rsidP="00D4237A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4237A">
                      <w:rPr>
                        <w:sz w:val="18"/>
                        <w:szCs w:val="18"/>
                      </w:rPr>
                      <w:t>FOR NON-CITIZEN</w:t>
                    </w:r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4284B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C5B4A" w14:textId="77777777" w:rsidR="00B55578" w:rsidRDefault="00B55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48"/>
    <w:rsid w:val="00034616"/>
    <w:rsid w:val="00052CBB"/>
    <w:rsid w:val="0006063C"/>
    <w:rsid w:val="0006537B"/>
    <w:rsid w:val="000861B3"/>
    <w:rsid w:val="000F3BDC"/>
    <w:rsid w:val="0015074B"/>
    <w:rsid w:val="001E237B"/>
    <w:rsid w:val="001E7CA2"/>
    <w:rsid w:val="0029639D"/>
    <w:rsid w:val="002B2F81"/>
    <w:rsid w:val="00301646"/>
    <w:rsid w:val="0032130E"/>
    <w:rsid w:val="00326F90"/>
    <w:rsid w:val="003E71DB"/>
    <w:rsid w:val="004A2CB7"/>
    <w:rsid w:val="005F1F55"/>
    <w:rsid w:val="00610B95"/>
    <w:rsid w:val="00611D99"/>
    <w:rsid w:val="00777C59"/>
    <w:rsid w:val="00802EC1"/>
    <w:rsid w:val="00852977"/>
    <w:rsid w:val="008953B0"/>
    <w:rsid w:val="00A020AE"/>
    <w:rsid w:val="00A41C0B"/>
    <w:rsid w:val="00A43CE2"/>
    <w:rsid w:val="00AA1D8D"/>
    <w:rsid w:val="00AD4A47"/>
    <w:rsid w:val="00AE7B5D"/>
    <w:rsid w:val="00B47730"/>
    <w:rsid w:val="00B55578"/>
    <w:rsid w:val="00B75E18"/>
    <w:rsid w:val="00CB0664"/>
    <w:rsid w:val="00D1776E"/>
    <w:rsid w:val="00D231A4"/>
    <w:rsid w:val="00D4237A"/>
    <w:rsid w:val="00D4284B"/>
    <w:rsid w:val="00DD04AA"/>
    <w:rsid w:val="00DF320D"/>
    <w:rsid w:val="00DF339B"/>
    <w:rsid w:val="00E13116"/>
    <w:rsid w:val="00E17FB3"/>
    <w:rsid w:val="00E23ACB"/>
    <w:rsid w:val="00EC5A16"/>
    <w:rsid w:val="00F47DDD"/>
    <w:rsid w:val="00F63E76"/>
    <w:rsid w:val="00FA4DBE"/>
    <w:rsid w:val="00FC693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02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802E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29</cp:revision>
  <dcterms:created xsi:type="dcterms:W3CDTF">2013-12-23T23:15:00Z</dcterms:created>
  <dcterms:modified xsi:type="dcterms:W3CDTF">2024-08-09T19:36:00Z</dcterms:modified>
  <cp:category/>
</cp:coreProperties>
</file>