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tbl>
      <w:tblPr>
        <w:tblStyle w:val="TableGrid"/>
        <w:tblW w:w="0" w:type="auto"/>
        <w:tblInd w:w="5868" w:type="dxa"/>
        <w:tblLook w:val="04A0" w:firstRow="1" w:lastRow="0" w:firstColumn="1" w:lastColumn="0" w:noHBand="0" w:noVBand="1"/>
      </w:tblPr>
      <w:tblGrid>
        <w:gridCol w:w="2672"/>
      </w:tblGrid>
      <w:tr w:rsidR="00D4237A" w14:paraId="45A9152C" w14:textId="77777777" w:rsidTr="00802EC1">
        <w:trPr>
          <w:trHeight w:val="2068"/>
        </w:trPr>
        <w:tc>
          <w:tcPr>
            <w:tcW w:w="2672" w:type="dxa"/>
          </w:tcPr>
          <w:p w14:paraId="3DCB91E7" w14:textId="77777777" w:rsidR="00D4237A" w:rsidRDefault="00D4237A"/>
        </w:tc>
      </w:tr>
    </w:tbl>
    <w:p w14:paraId="437D8AD4" w14:textId="77777777" w:rsidR="00D4237A" w:rsidRDefault="00D4237A"/>
    <w:p w14:paraId="782B728D" w14:textId="2C4F330E" w:rsidR="00D4237A" w:rsidRPr="00D4237A" w:rsidRDefault="00D4237A" w:rsidP="00D4237A">
      <w:pPr>
        <w:jc w:val="center"/>
        <w:rPr>
          <w:rFonts w:ascii="Times New Roman" w:hAnsi="Times New Roman" w:cs="Times New Roman"/>
          <w:sz w:val="20"/>
          <w:szCs w:val="20"/>
        </w:rPr>
      </w:pPr>
      <w:r w:rsidRPr="00D4237A">
        <w:rPr>
          <w:rFonts w:ascii="Times New Roman" w:hAnsi="Times New Roman" w:cs="Times New Roman"/>
          <w:sz w:val="20"/>
          <w:szCs w:val="20"/>
        </w:rPr>
        <w:t>NOTES:</w:t>
      </w:r>
    </w:p>
    <w:p w14:paraId="348BAB22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1.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Travel Certificate is intended for repatriation or deportation of aliens and foreign nationals without travel documents from their home countries.</w:t>
      </w:r>
    </w:p>
    <w:p w14:paraId="6D30FE3B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2.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purpose of the Travel Certificate is to enable the holder to travel to their home country for permanent residence as a returning national.</w:t>
      </w:r>
    </w:p>
    <w:p w14:paraId="0B961732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3.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certificate is an administrative document for non-citizens without a valid passport from their home country.</w:t>
      </w:r>
    </w:p>
    <w:p w14:paraId="18049316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4.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In case of doubt regarding nationality, Botswana Immigration Authorities may refuse entry to an individual unless they provide a satisfactory explanation.</w:t>
      </w:r>
    </w:p>
    <w:p w14:paraId="519E0BB7" w14:textId="1327DC55" w:rsidR="00D4237A" w:rsidRPr="00D4237A" w:rsidRDefault="00D4237A">
      <w:pPr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>5.</w:t>
      </w:r>
      <w:r>
        <w:rPr>
          <w:rFonts w:ascii="Times New Roman" w:hAnsi="Times New Roman" w:cs="Times New Roman"/>
          <w:color w:val="0E0E0E"/>
          <w:sz w:val="20"/>
          <w:szCs w:val="20"/>
          <w:lang w:val="en-GB"/>
        </w:rPr>
        <w:t xml:space="preserve">     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>The certificate should include a photograph of the holder</w: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3078"/>
        <w:gridCol w:w="2340"/>
        <w:gridCol w:w="1620"/>
        <w:gridCol w:w="1818"/>
      </w:tblGrid>
      <w:tr w:rsidR="00D4237A" w:rsidRPr="00802EC1" w14:paraId="53359DDB" w14:textId="77777777" w:rsidTr="00F47DDD">
        <w:tc>
          <w:tcPr>
            <w:tcW w:w="3078" w:type="dxa"/>
          </w:tcPr>
          <w:p w14:paraId="79623E47" w14:textId="3542FF25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1. SURNAME:</w:t>
            </w:r>
          </w:p>
        </w:tc>
        <w:tc>
          <w:tcPr>
            <w:tcW w:w="2340" w:type="dxa"/>
          </w:tcPr>
          <w:p w14:paraId="48FC213A" w14:textId="4367DDF7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{{ surname }}</w:t>
            </w:r>
          </w:p>
        </w:tc>
        <w:tc>
          <w:tcPr>
            <w:tcW w:w="1620" w:type="dxa"/>
          </w:tcPr>
          <w:p w14:paraId="0B939C71" w14:textId="59B65B33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2. OTHER NAMES:</w:t>
            </w:r>
          </w:p>
        </w:tc>
        <w:tc>
          <w:tcPr>
            <w:tcW w:w="1818" w:type="dxa"/>
          </w:tcPr>
          <w:p w14:paraId="38E563E2" w14:textId="7C79F80E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middle_name</w:t>
            </w:r>
            <w:proofErr w:type="spellEnd"/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</w:tr>
      <w:tr w:rsidR="00802EC1" w:rsidRPr="00802EC1" w14:paraId="70424F86" w14:textId="77777777" w:rsidTr="00F47DDD">
        <w:trPr>
          <w:trHeight w:val="62"/>
        </w:trPr>
        <w:tc>
          <w:tcPr>
            <w:tcW w:w="3078" w:type="dxa"/>
          </w:tcPr>
          <w:p w14:paraId="4AF5C2B5" w14:textId="614ED394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3. DATE OF BIRTH:</w:t>
            </w:r>
          </w:p>
        </w:tc>
        <w:tc>
          <w:tcPr>
            <w:tcW w:w="2340" w:type="dxa"/>
          </w:tcPr>
          <w:p w14:paraId="513B8606" w14:textId="7E64BB7D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{{ dob }}</w:t>
            </w:r>
          </w:p>
        </w:tc>
        <w:tc>
          <w:tcPr>
            <w:tcW w:w="1620" w:type="dxa"/>
          </w:tcPr>
          <w:p w14:paraId="73918013" w14:textId="6FDAB508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4. PLACE OF BIRTH:</w:t>
            </w:r>
          </w:p>
        </w:tc>
        <w:tc>
          <w:tcPr>
            <w:tcW w:w="1818" w:type="dxa"/>
          </w:tcPr>
          <w:p w14:paraId="2FEB4852" w14:textId="098B5656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place_of_birth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</w:tr>
      <w:tr w:rsidR="00D4237A" w:rsidRPr="00802EC1" w14:paraId="56D2FECF" w14:textId="77777777" w:rsidTr="00F47DDD">
        <w:tc>
          <w:tcPr>
            <w:tcW w:w="3078" w:type="dxa"/>
          </w:tcPr>
          <w:p w14:paraId="1725573B" w14:textId="77777777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2340" w:type="dxa"/>
          </w:tcPr>
          <w:p w14:paraId="0E90429C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620" w:type="dxa"/>
          </w:tcPr>
          <w:p w14:paraId="4F581BC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22EC1F1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F47DDD" w:rsidRPr="00802EC1" w14:paraId="4EF5BB2E" w14:textId="77777777" w:rsidTr="00F47DDD">
        <w:tc>
          <w:tcPr>
            <w:tcW w:w="3078" w:type="dxa"/>
          </w:tcPr>
          <w:p w14:paraId="03330EA7" w14:textId="3A9CB93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5. COUNTRY OF ORIGIN:</w:t>
            </w:r>
          </w:p>
        </w:tc>
        <w:tc>
          <w:tcPr>
            <w:tcW w:w="2340" w:type="dxa"/>
          </w:tcPr>
          <w:p w14:paraId="58C5C9B3" w14:textId="326FA895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country_of_origin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36D7B83D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CC3CF56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EC56E66" w14:textId="77777777" w:rsidTr="00F47DDD">
        <w:tc>
          <w:tcPr>
            <w:tcW w:w="3078" w:type="dxa"/>
          </w:tcPr>
          <w:p w14:paraId="4612CD5A" w14:textId="7BEC6E8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6. PRESENT NATIONALITY:</w:t>
            </w:r>
          </w:p>
        </w:tc>
        <w:tc>
          <w:tcPr>
            <w:tcW w:w="2340" w:type="dxa"/>
          </w:tcPr>
          <w:p w14:paraId="5A5CC2A5" w14:textId="72A4BD32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present_nationality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33A422B0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3AD37F3F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F47DDD" w:rsidRPr="00802EC1" w14:paraId="41215213" w14:textId="77777777" w:rsidTr="00F47DDD">
        <w:tc>
          <w:tcPr>
            <w:tcW w:w="3078" w:type="dxa"/>
          </w:tcPr>
          <w:p w14:paraId="71A1AB3B" w14:textId="00C98F7B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7. ORIGINAL HOME ADDRESS:</w:t>
            </w:r>
          </w:p>
        </w:tc>
        <w:tc>
          <w:tcPr>
            <w:tcW w:w="2340" w:type="dxa"/>
          </w:tcPr>
          <w:p w14:paraId="6232DDFC" w14:textId="08639F35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original_home_address</w:t>
            </w:r>
            <w:proofErr w:type="spellEnd"/>
            <w:r w:rsidR="000F3BDC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</w:t>
            </w: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}}</w:t>
            </w:r>
          </w:p>
        </w:tc>
        <w:tc>
          <w:tcPr>
            <w:tcW w:w="1620" w:type="dxa"/>
          </w:tcPr>
          <w:p w14:paraId="547AE76F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A0D73D4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2BC128BE" w14:textId="77777777" w:rsidTr="00F47DDD">
        <w:tc>
          <w:tcPr>
            <w:tcW w:w="3078" w:type="dxa"/>
          </w:tcPr>
          <w:p w14:paraId="2674B8C4" w14:textId="12782FF3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8. FATHER FULL NAMES:</w:t>
            </w:r>
          </w:p>
        </w:tc>
        <w:tc>
          <w:tcPr>
            <w:tcW w:w="2340" w:type="dxa"/>
          </w:tcPr>
          <w:p w14:paraId="66E0F95D" w14:textId="3A9577F6" w:rsidR="00D4237A" w:rsidRPr="00802EC1" w:rsidRDefault="00802EC1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father_full_names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5FCB4D8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156A5810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23990788" w14:textId="77777777" w:rsidTr="00F47DDD">
        <w:tc>
          <w:tcPr>
            <w:tcW w:w="3078" w:type="dxa"/>
          </w:tcPr>
          <w:p w14:paraId="4CF5576F" w14:textId="38560CF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9. FATHER’S FULL ADDRESS</w:t>
            </w:r>
          </w:p>
        </w:tc>
        <w:tc>
          <w:tcPr>
            <w:tcW w:w="2340" w:type="dxa"/>
          </w:tcPr>
          <w:p w14:paraId="7B281A28" w14:textId="1B75D4FA" w:rsidR="00D4237A" w:rsidRPr="00802EC1" w:rsidRDefault="00802EC1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father_full_address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4C8072C2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76BF4A79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3B0584A9" w14:textId="77777777" w:rsidTr="00F47DDD">
        <w:tc>
          <w:tcPr>
            <w:tcW w:w="3078" w:type="dxa"/>
          </w:tcPr>
          <w:p w14:paraId="5302BE7D" w14:textId="7ED4BA02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10. MOTHER’S FULL NAMES:</w:t>
            </w:r>
          </w:p>
        </w:tc>
        <w:tc>
          <w:tcPr>
            <w:tcW w:w="2340" w:type="dxa"/>
          </w:tcPr>
          <w:p w14:paraId="2B529B8D" w14:textId="0CFD3E7D" w:rsidR="00D4237A" w:rsidRPr="00802EC1" w:rsidRDefault="00802EC1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mother_full_names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1B263768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242859B0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2D732AD" w14:textId="77777777" w:rsidTr="00F47DDD">
        <w:tc>
          <w:tcPr>
            <w:tcW w:w="3078" w:type="dxa"/>
          </w:tcPr>
          <w:p w14:paraId="4A936143" w14:textId="7B0EFBA5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11. MOTHER’S FULL ADDRESS:</w:t>
            </w:r>
          </w:p>
        </w:tc>
        <w:tc>
          <w:tcPr>
            <w:tcW w:w="2340" w:type="dxa"/>
          </w:tcPr>
          <w:p w14:paraId="130715CB" w14:textId="4CDB5181" w:rsidR="00D4237A" w:rsidRPr="00802EC1" w:rsidRDefault="00802EC1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mother_full_address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11DBC70B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376FB09C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7384B5F" w14:textId="77777777" w:rsidTr="00F47DDD">
        <w:tc>
          <w:tcPr>
            <w:tcW w:w="3078" w:type="dxa"/>
          </w:tcPr>
          <w:p w14:paraId="5C6C5745" w14:textId="615E6C3E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12. NAMES OF OTHER LIVING RELATIVES:</w:t>
            </w:r>
          </w:p>
        </w:tc>
        <w:tc>
          <w:tcPr>
            <w:tcW w:w="2340" w:type="dxa"/>
          </w:tcPr>
          <w:p w14:paraId="435CC78F" w14:textId="5724318F" w:rsidR="00D4237A" w:rsidRPr="00802EC1" w:rsidRDefault="00802EC1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names_of_other_living_relatives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59609C74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6A5EF05F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60502C2C" w14:textId="77777777" w:rsidTr="00F47DDD">
        <w:tc>
          <w:tcPr>
            <w:tcW w:w="3078" w:type="dxa"/>
          </w:tcPr>
          <w:p w14:paraId="016E717A" w14:textId="1F6A1616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13. FULL ADDRESS OF RELATIVE:</w:t>
            </w:r>
          </w:p>
        </w:tc>
        <w:tc>
          <w:tcPr>
            <w:tcW w:w="2340" w:type="dxa"/>
          </w:tcPr>
          <w:p w14:paraId="0503F445" w14:textId="35557D2B" w:rsidR="00D4237A" w:rsidRPr="00802EC1" w:rsidRDefault="00802EC1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full_address_of_relative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03BEAF3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4554C681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74DCA3E6" w14:textId="77777777" w:rsidTr="00F47DDD">
        <w:tc>
          <w:tcPr>
            <w:tcW w:w="3078" w:type="dxa"/>
          </w:tcPr>
          <w:p w14:paraId="22771D19" w14:textId="1A3816A2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14. KRAAL HEAD OR HEADMAN:</w:t>
            </w:r>
          </w:p>
        </w:tc>
        <w:tc>
          <w:tcPr>
            <w:tcW w:w="2340" w:type="dxa"/>
          </w:tcPr>
          <w:p w14:paraId="4EA403E0" w14:textId="7703C5AE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{{ </w:t>
            </w:r>
            <w:proofErr w:type="spellStart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kraal_head_or_headman</w:t>
            </w:r>
            <w:proofErr w:type="spellEnd"/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 xml:space="preserve"> }}</w:t>
            </w:r>
          </w:p>
        </w:tc>
        <w:tc>
          <w:tcPr>
            <w:tcW w:w="1620" w:type="dxa"/>
          </w:tcPr>
          <w:p w14:paraId="05358045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70868D03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CF18DF8" w14:textId="77777777" w:rsidTr="00F47DDD">
        <w:tc>
          <w:tcPr>
            <w:tcW w:w="3078" w:type="dxa"/>
          </w:tcPr>
          <w:p w14:paraId="2930CF75" w14:textId="5ADE2E46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15. CHIEF</w:t>
            </w:r>
          </w:p>
        </w:tc>
        <w:tc>
          <w:tcPr>
            <w:tcW w:w="2340" w:type="dxa"/>
          </w:tcPr>
          <w:p w14:paraId="5093866E" w14:textId="5D69147A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{{ chief }}</w:t>
            </w:r>
          </w:p>
        </w:tc>
        <w:tc>
          <w:tcPr>
            <w:tcW w:w="1620" w:type="dxa"/>
          </w:tcPr>
          <w:p w14:paraId="46991C60" w14:textId="5EE2DA97" w:rsidR="00D4237A" w:rsidRPr="001E7CA2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1E7CA2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16. CLAN</w:t>
            </w:r>
          </w:p>
        </w:tc>
        <w:tc>
          <w:tcPr>
            <w:tcW w:w="1818" w:type="dxa"/>
          </w:tcPr>
          <w:p w14:paraId="7AE276B9" w14:textId="36305E6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802EC1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{{ clan }}</w:t>
            </w:r>
          </w:p>
        </w:tc>
      </w:tr>
    </w:tbl>
    <w:p w14:paraId="3D3F75DB" w14:textId="31FED4A2" w:rsidR="00802EC1" w:rsidRPr="00802EC1" w:rsidRDefault="00802EC1">
      <w:pPr>
        <w:rPr>
          <w:rFonts w:ascii="System Font" w:hAnsi="System Font" w:cs="System Font"/>
          <w:b/>
          <w:bCs/>
          <w:color w:val="0E0E0E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02EC1" w:rsidRPr="00802EC1" w14:paraId="22F49D0D" w14:textId="77777777" w:rsidTr="00802EC1">
        <w:tc>
          <w:tcPr>
            <w:tcW w:w="2952" w:type="dxa"/>
          </w:tcPr>
          <w:p w14:paraId="4A949906" w14:textId="1BA1F4A4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>Date:</w:t>
            </w:r>
            <w:r w:rsidR="00852977"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 </w:t>
            </w:r>
            <w:r w:rsidR="00852977"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{{ date }} </w:t>
            </w:r>
          </w:p>
        </w:tc>
        <w:tc>
          <w:tcPr>
            <w:tcW w:w="2952" w:type="dxa"/>
          </w:tcPr>
          <w:p w14:paraId="41BF5638" w14:textId="4F198623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{{ </w:t>
            </w:r>
            <w:r w:rsidR="00610B95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>y</w:t>
            </w: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>ear</w:t>
            </w:r>
            <w:r w:rsidR="002B2F8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 </w:t>
            </w: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}} </w:t>
            </w:r>
          </w:p>
        </w:tc>
        <w:tc>
          <w:tcPr>
            <w:tcW w:w="2952" w:type="dxa"/>
          </w:tcPr>
          <w:p w14:paraId="645B706B" w14:textId="5505B5C5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Signature: </w:t>
            </w:r>
          </w:p>
        </w:tc>
      </w:tr>
      <w:tr w:rsidR="00802EC1" w:rsidRPr="00802EC1" w14:paraId="657B6834" w14:textId="77777777" w:rsidTr="0060628B">
        <w:tc>
          <w:tcPr>
            <w:tcW w:w="8856" w:type="dxa"/>
            <w:gridSpan w:val="3"/>
          </w:tcPr>
          <w:p w14:paraId="52B78523" w14:textId="2F12B90A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I declare </w:t>
            </w:r>
            <w:proofErr w:type="spellStart"/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>hat</w:t>
            </w:r>
            <w:proofErr w:type="spellEnd"/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 the particular above are true information relating to my antecedents</w:t>
            </w:r>
          </w:p>
        </w:tc>
      </w:tr>
    </w:tbl>
    <w:p w14:paraId="50B14A42" w14:textId="77777777" w:rsidR="00802EC1" w:rsidRDefault="00802EC1">
      <w:pPr>
        <w:rPr>
          <w:rFonts w:ascii="System Font" w:hAnsi="System Font" w:cs="System Font"/>
          <w:b/>
          <w:bCs/>
          <w:color w:val="0E0E0E"/>
          <w:sz w:val="24"/>
          <w:szCs w:val="24"/>
          <w:lang w:val="en-GB"/>
        </w:rPr>
      </w:pPr>
    </w:p>
    <w:p w14:paraId="20A271AF" w14:textId="77777777" w:rsidR="00802EC1" w:rsidRPr="00802EC1" w:rsidRDefault="00802EC1">
      <w:pPr>
        <w:rPr>
          <w:rFonts w:ascii="System Font" w:hAnsi="System Font" w:cs="System Font"/>
          <w:b/>
          <w:bCs/>
          <w:color w:val="0E0E0E"/>
          <w:sz w:val="14"/>
          <w:szCs w:val="14"/>
          <w:lang w:val="en-GB"/>
        </w:rPr>
      </w:pPr>
    </w:p>
    <w:sectPr w:rsidR="00802EC1" w:rsidRPr="00802EC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A29E" w14:textId="77777777" w:rsidR="00A020AE" w:rsidRDefault="00A020AE">
      <w:pPr>
        <w:spacing w:after="0" w:line="240" w:lineRule="auto"/>
      </w:pPr>
      <w:r>
        <w:separator/>
      </w:r>
    </w:p>
  </w:endnote>
  <w:endnote w:type="continuationSeparator" w:id="0">
    <w:p w14:paraId="3FFA9424" w14:textId="77777777" w:rsidR="00A020AE" w:rsidRDefault="00A0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48133" w14:textId="77777777" w:rsidR="00B55578" w:rsidRDefault="00B55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55AFF6AC" w:rsidR="00E23ACB" w:rsidRPr="00802EC1" w:rsidRDefault="00802EC1" w:rsidP="00802EC1">
    <w:pPr>
      <w:pStyle w:val="Footer"/>
      <w:jc w:val="right"/>
      <w:rPr>
        <w:b/>
        <w:bCs/>
        <w:sz w:val="18"/>
        <w:szCs w:val="18"/>
      </w:rPr>
    </w:pPr>
    <w:r w:rsidRPr="00802EC1">
      <w:rPr>
        <w:b/>
        <w:bCs/>
        <w:sz w:val="18"/>
        <w:szCs w:val="18"/>
      </w:rPr>
      <w:t>IMMIGRATION AND PASSPORT CONTROL OFFICER</w:t>
    </w:r>
    <w:r w:rsidR="00B55578">
      <w:rPr>
        <w:b/>
        <w:bCs/>
        <w:sz w:val="18"/>
        <w:szCs w:val="18"/>
      </w:rPr>
      <w:t xml:space="preserve">: {{ </w:t>
    </w:r>
    <w:proofErr w:type="spellStart"/>
    <w:r w:rsidR="00B55578">
      <w:rPr>
        <w:b/>
        <w:bCs/>
        <w:sz w:val="18"/>
        <w:szCs w:val="18"/>
      </w:rPr>
      <w:t>document_number</w:t>
    </w:r>
    <w:proofErr w:type="spellEnd"/>
    <w:r w:rsidR="00B55578">
      <w:rPr>
        <w:b/>
        <w:bCs/>
        <w:sz w:val="18"/>
        <w:szCs w:val="18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1B41" w14:textId="77777777" w:rsidR="00B55578" w:rsidRDefault="00B55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0583C" w14:textId="77777777" w:rsidR="00A020AE" w:rsidRDefault="00A020AE">
      <w:pPr>
        <w:spacing w:after="0" w:line="240" w:lineRule="auto"/>
      </w:pPr>
      <w:r>
        <w:separator/>
      </w:r>
    </w:p>
  </w:footnote>
  <w:footnote w:type="continuationSeparator" w:id="0">
    <w:p w14:paraId="1DBA0728" w14:textId="77777777" w:rsidR="00A020AE" w:rsidRDefault="00A0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D192" w14:textId="77777777" w:rsidR="00B55578" w:rsidRDefault="00B55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35F48ED" w:rsidR="00E23ACB" w:rsidRDefault="00D4237A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97D5C34" wp14:editId="0DD3E822">
          <wp:simplePos x="0" y="0"/>
          <wp:positionH relativeFrom="column">
            <wp:posOffset>131241</wp:posOffset>
          </wp:positionH>
          <wp:positionV relativeFrom="paragraph">
            <wp:posOffset>-143510</wp:posOffset>
          </wp:positionV>
          <wp:extent cx="893445" cy="6870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3445" cy="687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284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5C77F8E7">
              <wp:simplePos x="0" y="0"/>
              <wp:positionH relativeFrom="column">
                <wp:posOffset>3515768</wp:posOffset>
              </wp:positionH>
              <wp:positionV relativeFrom="paragraph">
                <wp:posOffset>-216920</wp:posOffset>
              </wp:positionV>
              <wp:extent cx="2409477" cy="7258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477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265743" w14:textId="5DEE89AB" w:rsidR="00D4237A" w:rsidRDefault="00D4237A" w:rsidP="00D4237A">
                          <w:pPr>
                            <w:spacing w:after="0" w:line="240" w:lineRule="auto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IMMIGRATION AND PASSPORT CONTROL DIVISION</w:t>
                          </w:r>
                        </w:p>
                        <w:p w14:paraId="39A1E172" w14:textId="77777777" w:rsidR="00D4237A" w:rsidRDefault="00D4237A" w:rsidP="00D4237A">
                          <w:pPr>
                            <w:spacing w:after="0" w:line="240" w:lineRule="auto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C88B6A5" w14:textId="06BA7186" w:rsidR="00D4237A" w:rsidRPr="00D4237A" w:rsidRDefault="00D4237A" w:rsidP="00D4237A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4237A">
                            <w:rPr>
                              <w:sz w:val="18"/>
                              <w:szCs w:val="18"/>
                            </w:rPr>
                            <w:t xml:space="preserve">TRAVEL CERTIFICATE </w:t>
                          </w:r>
                        </w:p>
                        <w:p w14:paraId="1883BEF9" w14:textId="36BD8B86" w:rsidR="00D4237A" w:rsidRPr="00D4237A" w:rsidRDefault="00D4237A" w:rsidP="00D4237A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4237A">
                            <w:rPr>
                              <w:sz w:val="18"/>
                              <w:szCs w:val="18"/>
                            </w:rPr>
                            <w:t>FOR NON-CITIZEN</w:t>
                          </w:r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6.85pt;margin-top:-17.1pt;width:189.7pt;height:5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" filled="f" stroked="f" strokeweight=".5pt">
              <v:textbox>
                <w:txbxContent>
                  <w:p w14:paraId="54265743" w14:textId="5DEE89AB" w:rsidR="00D4237A" w:rsidRDefault="00D4237A" w:rsidP="00D4237A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IMMIGRATION AND PASSPORT CONTROL DIVISION</w:t>
                    </w:r>
                  </w:p>
                  <w:p w14:paraId="39A1E172" w14:textId="77777777" w:rsidR="00D4237A" w:rsidRDefault="00D4237A" w:rsidP="00D4237A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</w:p>
                  <w:p w14:paraId="0C88B6A5" w14:textId="06BA7186" w:rsidR="00D4237A" w:rsidRPr="00D4237A" w:rsidRDefault="00D4237A" w:rsidP="00D4237A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4237A">
                      <w:rPr>
                        <w:sz w:val="18"/>
                        <w:szCs w:val="18"/>
                      </w:rPr>
                      <w:t xml:space="preserve">TRAVEL CERTIFICATE </w:t>
                    </w:r>
                  </w:p>
                  <w:p w14:paraId="1883BEF9" w14:textId="36BD8B86" w:rsidR="00D4237A" w:rsidRPr="00D4237A" w:rsidRDefault="00D4237A" w:rsidP="00D4237A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4237A">
                      <w:rPr>
                        <w:sz w:val="18"/>
                        <w:szCs w:val="18"/>
                      </w:rPr>
                      <w:t>FOR NON-CITIZEN</w:t>
                    </w:r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4284B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C5B4A" w14:textId="77777777" w:rsidR="00B55578" w:rsidRDefault="00B55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48"/>
    <w:rsid w:val="00034616"/>
    <w:rsid w:val="00052CBB"/>
    <w:rsid w:val="0006063C"/>
    <w:rsid w:val="0006537B"/>
    <w:rsid w:val="000861B3"/>
    <w:rsid w:val="000F3BDC"/>
    <w:rsid w:val="0015074B"/>
    <w:rsid w:val="001E237B"/>
    <w:rsid w:val="001E7CA2"/>
    <w:rsid w:val="0029639D"/>
    <w:rsid w:val="002B2F81"/>
    <w:rsid w:val="00301646"/>
    <w:rsid w:val="0032130E"/>
    <w:rsid w:val="00326F90"/>
    <w:rsid w:val="003E71DB"/>
    <w:rsid w:val="004A2CB7"/>
    <w:rsid w:val="005F1F55"/>
    <w:rsid w:val="00610B95"/>
    <w:rsid w:val="00611D99"/>
    <w:rsid w:val="00777C59"/>
    <w:rsid w:val="00802EC1"/>
    <w:rsid w:val="00852977"/>
    <w:rsid w:val="008953B0"/>
    <w:rsid w:val="00A020AE"/>
    <w:rsid w:val="00A41C0B"/>
    <w:rsid w:val="00A43CE2"/>
    <w:rsid w:val="00AA1D8D"/>
    <w:rsid w:val="00AD4A47"/>
    <w:rsid w:val="00AE7B5D"/>
    <w:rsid w:val="00B47730"/>
    <w:rsid w:val="00B55578"/>
    <w:rsid w:val="00B75E18"/>
    <w:rsid w:val="00CB0664"/>
    <w:rsid w:val="00D1776E"/>
    <w:rsid w:val="00D231A4"/>
    <w:rsid w:val="00D4237A"/>
    <w:rsid w:val="00D4284B"/>
    <w:rsid w:val="00DD04AA"/>
    <w:rsid w:val="00DF320D"/>
    <w:rsid w:val="00DF339B"/>
    <w:rsid w:val="00E13116"/>
    <w:rsid w:val="00E17FB3"/>
    <w:rsid w:val="00E23ACB"/>
    <w:rsid w:val="00EC5A16"/>
    <w:rsid w:val="00F47DDD"/>
    <w:rsid w:val="00F63E76"/>
    <w:rsid w:val="00FA4DBE"/>
    <w:rsid w:val="00FC693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02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802E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29</cp:revision>
  <dcterms:created xsi:type="dcterms:W3CDTF">2013-12-23T23:15:00Z</dcterms:created>
  <dcterms:modified xsi:type="dcterms:W3CDTF">2024-08-09T19:36:00Z</dcterms:modified>
  <cp:category/>
</cp:coreProperties>
</file>