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tbl>
      <w:tblPr>
        <w:tblStyle w:val="TableGrid"/>
        <w:tblW w:w="0" w:type="auto"/>
        <w:tblInd w:w="5868" w:type="dxa"/>
        <w:tblLook w:val="04A0" w:firstRow="1" w:lastRow="0" w:firstColumn="1" w:lastColumn="0" w:noHBand="0" w:noVBand="1"/>
      </w:tblPr>
      <w:tblGrid>
        <w:gridCol w:w="2672"/>
      </w:tblGrid>
      <w:tr w:rsidR="00D4237A" w14:paraId="45A9152C" w14:textId="77777777" w:rsidTr="00802EC1">
        <w:trPr>
          <w:trHeight w:val="2068"/>
        </w:trPr>
        <w:tc>
          <w:tcPr>
            <w:tcW w:w="2672" w:type="dxa"/>
          </w:tcPr>
          <w:p w14:paraId="3DCB91E7" w14:textId="77777777" w:rsidR="00D4237A" w:rsidRDefault="00D4237A"/>
        </w:tc>
      </w:tr>
    </w:tbl>
    <w:p w14:paraId="437D8AD4" w14:textId="77777777" w:rsidR="00D4237A" w:rsidRDefault="00D4237A"/>
    <w:p w14:paraId="782B728D" w14:textId="2C4F330E" w:rsidR="00D4237A" w:rsidRPr="00D4237A" w:rsidRDefault="00D4237A" w:rsidP="00D4237A">
      <w:pPr>
        <w:jc w:val="center"/>
        <w:rPr>
          <w:rFonts w:ascii="Times New Roman" w:hAnsi="Times New Roman" w:cs="Times New Roman"/>
          <w:sz w:val="20"/>
          <w:szCs w:val="20"/>
        </w:rPr>
      </w:pPr>
      <w:r w:rsidRPr="00D4237A">
        <w:rPr>
          <w:rFonts w:ascii="Times New Roman" w:hAnsi="Times New Roman" w:cs="Times New Roman"/>
          <w:sz w:val="20"/>
          <w:szCs w:val="20"/>
        </w:rPr>
        <w:t>NOTES:</w:t>
      </w:r>
    </w:p>
    <w:p w14:paraId="348BAB2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1.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Travel Certificate is intended for repatriation or deportation of aliens and foreign nationals without travel documents from their home countries.</w:t>
      </w:r>
    </w:p>
    <w:p w14:paraId="6D30FE3B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2.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purpose of the Travel Certificate is to enable the holder to travel to their home country for permanent residence as a returning national.</w:t>
      </w:r>
    </w:p>
    <w:p w14:paraId="0B96173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3.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certificate is an administrative document for non-citizens without a valid passport from their home country.</w:t>
      </w:r>
    </w:p>
    <w:p w14:paraId="18049316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4.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In case of doubt regarding nationality, Botswana Immigration Authorities may refuse entry to an individual unless they provide a satisfactory explanation.</w:t>
      </w:r>
    </w:p>
    <w:p w14:paraId="519E0BB7" w14:textId="1327DC55" w:rsidR="00D4237A" w:rsidRPr="00D4237A" w:rsidRDefault="00D4237A">
      <w:pPr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5.</w:t>
      </w:r>
      <w:r>
        <w:rPr>
          <w:rFonts w:ascii="Times New Roman" w:hAnsi="Times New Roman" w:cs="Times New Roman"/>
          <w:color w:val="0E0E0E"/>
          <w:sz w:val="20"/>
          <w:szCs w:val="20"/>
          <w:lang w:val="en-GB"/>
        </w:rPr>
        <w:t xml:space="preserve">     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The certificate should include a photograph of the holder</w: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3078"/>
        <w:gridCol w:w="2340"/>
        <w:gridCol w:w="1620"/>
        <w:gridCol w:w="1818"/>
      </w:tblGrid>
      <w:tr w:rsidR="00D4237A" w:rsidRPr="00802EC1" w14:paraId="53359DDB" w14:textId="77777777" w:rsidTr="00F47DDD">
        <w:tc>
          <w:tcPr>
            <w:tcW w:w="3078" w:type="dxa"/>
          </w:tcPr>
          <w:p w14:paraId="79623E47" w14:textId="3542FF25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1. SURNAME:</w:t>
            </w:r>
          </w:p>
        </w:tc>
        <w:tc>
          <w:tcPr>
            <w:tcW w:w="2340" w:type="dxa"/>
          </w:tcPr>
          <w:p>
            <w:r>
              <w:t xml:space="preserve"> Wilson</w:t>
            </w:r>
          </w:p>
        </w:tc>
        <w:tc>
          <w:tcPr>
            <w:tcW w:w="1620" w:type="dxa"/>
          </w:tcPr>
          <w:p w14:paraId="0B939C71" w14:textId="59B65B33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2. OTHER NAMES:</w:t>
            </w:r>
          </w:p>
        </w:tc>
        <w:tc>
          <w:tcPr>
            <w:tcW w:w="1818" w:type="dxa"/>
          </w:tcPr>
          <w:p>
            <w:r>
              <w:t>Cassidy</w:t>
            </w:r>
          </w:p>
        </w:tc>
      </w:tr>
      <w:tr w:rsidR="00802EC1" w:rsidRPr="00802EC1" w14:paraId="70424F86" w14:textId="77777777" w:rsidTr="00F47DDD">
        <w:trPr>
          <w:trHeight w:val="62"/>
        </w:trPr>
        <w:tc>
          <w:tcPr>
            <w:tcW w:w="3078" w:type="dxa"/>
          </w:tcPr>
          <w:p w14:paraId="4AF5C2B5" w14:textId="614ED394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3. DATE OF BIRTH:</w:t>
            </w:r>
          </w:p>
        </w:tc>
        <w:tc>
          <w:tcPr>
            <w:tcW w:w="2340" w:type="dxa"/>
          </w:tcPr>
          <w:p>
            <w:r>
              <w:t>1995-04-15</w:t>
            </w:r>
          </w:p>
        </w:tc>
        <w:tc>
          <w:tcPr>
            <w:tcW w:w="1620" w:type="dxa"/>
          </w:tcPr>
          <w:p w14:paraId="73918013" w14:textId="6FDAB508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4. PLACE OF BIRTH:</w:t>
            </w:r>
          </w:p>
        </w:tc>
        <w:tc>
          <w:tcPr>
            <w:tcW w:w="1818" w:type="dxa"/>
          </w:tcPr>
          <w:p>
            <w:r>
              <w:t>South Michael</w:t>
            </w:r>
          </w:p>
        </w:tc>
      </w:tr>
      <w:tr w:rsidR="00D4237A" w:rsidRPr="00802EC1" w14:paraId="56D2FECF" w14:textId="77777777" w:rsidTr="00F47DDD">
        <w:tc>
          <w:tcPr>
            <w:tcW w:w="3078" w:type="dxa"/>
          </w:tcPr>
          <w:p w14:paraId="1725573B" w14:textId="77777777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2340" w:type="dxa"/>
          </w:tcPr>
          <w:p w14:paraId="0E9042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620" w:type="dxa"/>
          </w:tcPr>
          <w:p w14:paraId="4F581BC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22EC1F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EF5BB2E" w14:textId="77777777" w:rsidTr="00F47DDD">
        <w:tc>
          <w:tcPr>
            <w:tcW w:w="3078" w:type="dxa"/>
          </w:tcPr>
          <w:p w14:paraId="03330EA7" w14:textId="3A9CB93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5. COUNTRY OF ORIGIN:</w:t>
            </w:r>
          </w:p>
        </w:tc>
        <w:tc>
          <w:tcPr>
            <w:tcW w:w="2340" w:type="dxa"/>
          </w:tcPr>
          <w:p>
            <w:r>
              <w:t>Macao</w:t>
            </w:r>
          </w:p>
        </w:tc>
        <w:tc>
          <w:tcPr>
            <w:tcW w:w="1620" w:type="dxa"/>
          </w:tcPr>
          <w:p w14:paraId="36D7B83D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CC3CF56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EC56E66" w14:textId="77777777" w:rsidTr="00F47DDD">
        <w:tc>
          <w:tcPr>
            <w:tcW w:w="3078" w:type="dxa"/>
          </w:tcPr>
          <w:p w14:paraId="4612CD5A" w14:textId="7BEC6E8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6. PRESENT NATIONALITY:</w:t>
            </w:r>
          </w:p>
        </w:tc>
        <w:tc>
          <w:tcPr>
            <w:tcW w:w="2340" w:type="dxa"/>
          </w:tcPr>
          <w:p>
            <w:r>
              <w:t>Macao</w:t>
            </w:r>
          </w:p>
        </w:tc>
        <w:tc>
          <w:tcPr>
            <w:tcW w:w="1620" w:type="dxa"/>
          </w:tcPr>
          <w:p w14:paraId="33A422B0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AD37F3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1215213" w14:textId="77777777" w:rsidTr="00F47DDD">
        <w:tc>
          <w:tcPr>
            <w:tcW w:w="3078" w:type="dxa"/>
          </w:tcPr>
          <w:p w14:paraId="71A1AB3B" w14:textId="00C98F7B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7. ORIGINAL HOME ADDRESS:</w:t>
            </w:r>
          </w:p>
        </w:tc>
        <w:tc>
          <w:tcPr>
            <w:tcW w:w="2340" w:type="dxa"/>
          </w:tcPr>
          <w:p>
            <w:r>
              <w:t>3501 Wilson Trail Suite 533</w:t>
              <w:br/>
              <w:t>Port Grace, PW 74654</w:t>
            </w:r>
          </w:p>
        </w:tc>
        <w:tc>
          <w:tcPr>
            <w:tcW w:w="1620" w:type="dxa"/>
          </w:tcPr>
          <w:p w14:paraId="547AE76F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A0D73D4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BC128BE" w14:textId="77777777" w:rsidTr="00F47DDD">
        <w:tc>
          <w:tcPr>
            <w:tcW w:w="3078" w:type="dxa"/>
          </w:tcPr>
          <w:p w14:paraId="2674B8C4" w14:textId="12782FF3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8. FATHER FULL NAMES:</w:t>
            </w:r>
          </w:p>
        </w:tc>
        <w:tc>
          <w:tcPr>
            <w:tcW w:w="2340" w:type="dxa"/>
          </w:tcPr>
          <w:p>
            <w:r>
              <w:t>Kevin Garner</w:t>
            </w:r>
          </w:p>
        </w:tc>
        <w:tc>
          <w:tcPr>
            <w:tcW w:w="1620" w:type="dxa"/>
          </w:tcPr>
          <w:p w14:paraId="5FCB4D8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156A581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3990788" w14:textId="77777777" w:rsidTr="00F47DDD">
        <w:tc>
          <w:tcPr>
            <w:tcW w:w="3078" w:type="dxa"/>
          </w:tcPr>
          <w:p w14:paraId="4CF5576F" w14:textId="38560CF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9. FATHER’S FULL ADDRESS</w:t>
            </w:r>
          </w:p>
        </w:tc>
        <w:tc>
          <w:tcPr>
            <w:tcW w:w="2340" w:type="dxa"/>
          </w:tcPr>
          <w:p>
            <w:r>
              <w:t>12855 Manuel Port</w:t>
              <w:br/>
              <w:t>Lake Jamesview, CT 02679</w:t>
            </w:r>
          </w:p>
        </w:tc>
        <w:tc>
          <w:tcPr>
            <w:tcW w:w="1620" w:type="dxa"/>
          </w:tcPr>
          <w:p w14:paraId="4C8072C2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6BF4A79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3B0584A9" w14:textId="77777777" w:rsidTr="00F47DDD">
        <w:tc>
          <w:tcPr>
            <w:tcW w:w="3078" w:type="dxa"/>
          </w:tcPr>
          <w:p w14:paraId="5302BE7D" w14:textId="7ED4BA0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10. MOTHER’S FULL NAMES:</w:t>
            </w:r>
          </w:p>
        </w:tc>
        <w:tc>
          <w:tcPr>
            <w:tcW w:w="2340" w:type="dxa"/>
          </w:tcPr>
          <w:p>
            <w:r>
              <w:t>Shane Carter</w:t>
            </w:r>
          </w:p>
        </w:tc>
        <w:tc>
          <w:tcPr>
            <w:tcW w:w="1620" w:type="dxa"/>
          </w:tcPr>
          <w:p w14:paraId="1B263768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242859B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2D732AD" w14:textId="77777777" w:rsidTr="00F47DDD">
        <w:tc>
          <w:tcPr>
            <w:tcW w:w="3078" w:type="dxa"/>
          </w:tcPr>
          <w:p w14:paraId="4A936143" w14:textId="7B0EFBA5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11. MOTHER’S FULL ADDRESS:</w:t>
            </w:r>
          </w:p>
        </w:tc>
        <w:tc>
          <w:tcPr>
            <w:tcW w:w="2340" w:type="dxa"/>
          </w:tcPr>
          <w:p>
            <w:r>
              <w:t>PSC 6063, Box 7714</w:t>
              <w:br/>
              <w:t>APO AA 88656</w:t>
            </w:r>
          </w:p>
        </w:tc>
        <w:tc>
          <w:tcPr>
            <w:tcW w:w="1620" w:type="dxa"/>
          </w:tcPr>
          <w:p w14:paraId="11DBC70B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76FB0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7384B5F" w14:textId="77777777" w:rsidTr="00F47DDD">
        <w:tc>
          <w:tcPr>
            <w:tcW w:w="3078" w:type="dxa"/>
          </w:tcPr>
          <w:p w14:paraId="5C6C5745" w14:textId="615E6C3E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12. NAMES OF OTHER LIVING RELATIVES:</w:t>
            </w:r>
          </w:p>
        </w:tc>
        <w:tc>
          <w:tcPr>
            <w:tcW w:w="2340" w:type="dxa"/>
          </w:tcPr>
          <w:p>
            <w:r>
              <w:t>Kristin Wheeler</w:t>
            </w:r>
          </w:p>
        </w:tc>
        <w:tc>
          <w:tcPr>
            <w:tcW w:w="1620" w:type="dxa"/>
          </w:tcPr>
          <w:p w14:paraId="59609C74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6A5EF05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60502C2C" w14:textId="77777777" w:rsidTr="00F47DDD">
        <w:tc>
          <w:tcPr>
            <w:tcW w:w="3078" w:type="dxa"/>
          </w:tcPr>
          <w:p w14:paraId="016E717A" w14:textId="1F6A161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13. FULL ADDRESS OF RELATIVE:</w:t>
            </w:r>
          </w:p>
        </w:tc>
        <w:tc>
          <w:tcPr>
            <w:tcW w:w="2340" w:type="dxa"/>
          </w:tcPr>
          <w:p>
            <w:r>
              <w:t>909 Brenda Extensions Suite 017</w:t>
              <w:br/>
              <w:t>Joshuafort, AZ 46498</w:t>
            </w:r>
          </w:p>
        </w:tc>
        <w:tc>
          <w:tcPr>
            <w:tcW w:w="1620" w:type="dxa"/>
          </w:tcPr>
          <w:p w14:paraId="03BEAF3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4554C68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74DCA3E6" w14:textId="77777777" w:rsidTr="00F47DDD">
        <w:tc>
          <w:tcPr>
            <w:tcW w:w="3078" w:type="dxa"/>
          </w:tcPr>
          <w:p w14:paraId="22771D19" w14:textId="1A3816A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14. KRAAL HEAD OR HEADMAN:</w:t>
            </w:r>
          </w:p>
        </w:tc>
        <w:tc>
          <w:tcPr>
            <w:tcW w:w="2340" w:type="dxa"/>
          </w:tcPr>
          <w:p>
            <w:r>
              <w:t>Gary Lewis</w:t>
            </w:r>
          </w:p>
        </w:tc>
        <w:tc>
          <w:tcPr>
            <w:tcW w:w="1620" w:type="dxa"/>
          </w:tcPr>
          <w:p w14:paraId="05358045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0868D03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CF18DF8" w14:textId="77777777" w:rsidTr="00F47DDD">
        <w:tc>
          <w:tcPr>
            <w:tcW w:w="3078" w:type="dxa"/>
          </w:tcPr>
          <w:p w14:paraId="2930CF75" w14:textId="5ADE2E4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15. CHIEF</w:t>
            </w:r>
          </w:p>
        </w:tc>
        <w:tc>
          <w:tcPr>
            <w:tcW w:w="2340" w:type="dxa"/>
          </w:tcPr>
          <w:p>
            <w:r>
              <w:t>Nicholas Blanchard</w:t>
            </w:r>
          </w:p>
        </w:tc>
        <w:tc>
          <w:tcPr>
            <w:tcW w:w="1620" w:type="dxa"/>
          </w:tcPr>
          <w:p w14:paraId="46991C60" w14:textId="5EE2DA97" w:rsidR="00D4237A" w:rsidRPr="001E7CA2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1E7CA2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16. CLAN</w:t>
            </w:r>
          </w:p>
        </w:tc>
        <w:tc>
          <w:tcPr>
            <w:tcW w:w="1818" w:type="dxa"/>
          </w:tcPr>
          <w:p>
            <w:r>
              <w:t>Andrew Sosa</w:t>
            </w:r>
          </w:p>
        </w:tc>
      </w:tr>
    </w:tbl>
    <w:p w14:paraId="3D3F75DB" w14:textId="31FED4A2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02EC1" w:rsidRPr="00802EC1" w14:paraId="22F49D0D" w14:textId="77777777" w:rsidTr="00802EC1">
        <w:tc>
          <w:tcPr>
            <w:tcW w:w="2952" w:type="dxa"/>
          </w:tcPr>
          <w:p>
            <w:r>
              <w:t xml:space="preserve">Date: 13 August 2024 </w:t>
            </w:r>
          </w:p>
        </w:tc>
        <w:tc>
          <w:tcPr>
            <w:tcW w:w="2952" w:type="dxa"/>
          </w:tcPr>
          <w:p>
            <w:r>
              <w:t xml:space="preserve">2024 </w:t>
            </w:r>
          </w:p>
        </w:tc>
        <w:tc>
          <w:tcPr>
            <w:tcW w:w="2952" w:type="dxa"/>
          </w:tcPr>
          <w:p w14:paraId="645B706B" w14:textId="5505B5C5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Signature: </w:t>
            </w:r>
          </w:p>
        </w:tc>
      </w:tr>
      <w:tr w:rsidR="00802EC1" w:rsidRPr="00802EC1" w14:paraId="657B6834" w14:textId="77777777" w:rsidTr="0060628B">
        <w:tc>
          <w:tcPr>
            <w:tcW w:w="8856" w:type="dxa"/>
            <w:gridSpan w:val="3"/>
          </w:tcPr>
          <w:p w14:paraId="52B78523" w14:textId="2F12B90A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I declare </w:t>
            </w:r>
            <w:proofErr w:type="spellStart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hat</w:t>
            </w:r>
            <w:proofErr w:type="spellEnd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 the particular above are true information relating to my antecedents</w:t>
            </w:r>
          </w:p>
        </w:tc>
      </w:tr>
    </w:tbl>
    <w:p w14:paraId="50B14A42" w14:textId="77777777" w:rsidR="00802EC1" w:rsidRDefault="00802EC1">
      <w:pPr>
        <w:rPr>
          <w:rFonts w:ascii="System Font" w:hAnsi="System Font" w:cs="System Font"/>
          <w:b/>
          <w:bCs/>
          <w:color w:val="0E0E0E"/>
          <w:sz w:val="24"/>
          <w:szCs w:val="24"/>
          <w:lang w:val="en-GB"/>
        </w:rPr>
      </w:pPr>
    </w:p>
    <w:p w14:paraId="20A271AF" w14:textId="77777777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4"/>
          <w:szCs w:val="14"/>
          <w:lang w:val="en-GB"/>
        </w:rPr>
      </w:pPr>
    </w:p>
    <w:sectPr w:rsidR="00802EC1" w:rsidRPr="00802EC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A29E" w14:textId="77777777" w:rsidR="00A020AE" w:rsidRDefault="00A020AE">
      <w:pPr>
        <w:spacing w:after="0" w:line="240" w:lineRule="auto"/>
      </w:pPr>
      <w:r>
        <w:separator/>
      </w:r>
    </w:p>
  </w:endnote>
  <w:endnote w:type="continuationSeparator" w:id="0">
    <w:p w14:paraId="3FFA9424" w14:textId="77777777" w:rsidR="00A020AE" w:rsidRDefault="00A0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8133" w14:textId="77777777" w:rsidR="00B55578" w:rsidRDefault="00B55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55AFF6AC" w:rsidR="00E23ACB" w:rsidRPr="00802EC1" w:rsidRDefault="00802EC1" w:rsidP="00802EC1">
    <w:pPr>
      <w:pStyle w:val="Footer"/>
      <w:jc w:val="right"/>
      <w:rPr>
        <w:b/>
        <w:bCs/>
        <w:sz w:val="18"/>
        <w:szCs w:val="18"/>
      </w:rPr>
    </w:pPr>
    <w:r>
      <w:t>IMMIGRATION AND PASSPORT CONTROL OFFICER: TC90491990-06-1000091-6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1B41" w14:textId="77777777" w:rsidR="00B55578" w:rsidRDefault="00B55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0583C" w14:textId="77777777" w:rsidR="00A020AE" w:rsidRDefault="00A020AE">
      <w:pPr>
        <w:spacing w:after="0" w:line="240" w:lineRule="auto"/>
      </w:pPr>
      <w:r>
        <w:separator/>
      </w:r>
    </w:p>
  </w:footnote>
  <w:footnote w:type="continuationSeparator" w:id="0">
    <w:p w14:paraId="1DBA0728" w14:textId="77777777" w:rsidR="00A020AE" w:rsidRDefault="00A0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D192" w14:textId="77777777" w:rsidR="00B55578" w:rsidRDefault="00B55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35F48ED" w:rsidR="00E23ACB" w:rsidRDefault="00D4237A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7D5C34" wp14:editId="0DD3E822">
          <wp:simplePos x="0" y="0"/>
          <wp:positionH relativeFrom="column">
            <wp:posOffset>131241</wp:posOffset>
          </wp:positionH>
          <wp:positionV relativeFrom="paragraph">
            <wp:posOffset>-143510</wp:posOffset>
          </wp:positionV>
          <wp:extent cx="893445" cy="6870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3445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284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5C77F8E7">
              <wp:simplePos x="0" y="0"/>
              <wp:positionH relativeFrom="column">
                <wp:posOffset>3515768</wp:posOffset>
              </wp:positionH>
              <wp:positionV relativeFrom="paragraph">
                <wp:posOffset>-216920</wp:posOffset>
              </wp:positionV>
              <wp:extent cx="2409477" cy="7258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477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265743" w14:textId="5DEE89AB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IMMIGRATION AND PASSPORT CONTROL DIVISION</w:t>
                          </w:r>
                        </w:p>
                        <w:p w14:paraId="39A1E172" w14:textId="77777777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C88B6A5" w14:textId="06BA71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 xml:space="preserve">TRAVEL CERTIFICATE </w:t>
                          </w:r>
                        </w:p>
                        <w:p w14:paraId="1883BEF9" w14:textId="36BD8B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>FOR NON-CITIZEN</w:t>
                          </w:r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6.85pt;margin-top:-17.1pt;width:189.7pt;height: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" filled="f" stroked="f" strokeweight=".5pt">
              <v:textbox>
                <w:txbxContent>
                  <w:p w14:paraId="54265743" w14:textId="5DEE89AB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IMMIGRATION AND PASSPORT CONTROL DIVISION</w:t>
                    </w:r>
                  </w:p>
                  <w:p w14:paraId="39A1E172" w14:textId="77777777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</w:p>
                  <w:p w14:paraId="0C88B6A5" w14:textId="06BA71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 xml:space="preserve">TRAVEL CERTIFICATE </w:t>
                    </w:r>
                  </w:p>
                  <w:p w14:paraId="1883BEF9" w14:textId="36BD8B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>FOR NON-CITIZEN</w:t>
                    </w:r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4284B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C5B4A" w14:textId="77777777" w:rsidR="00B55578" w:rsidRDefault="00B55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48"/>
    <w:rsid w:val="00034616"/>
    <w:rsid w:val="00052CBB"/>
    <w:rsid w:val="0006063C"/>
    <w:rsid w:val="0006537B"/>
    <w:rsid w:val="000861B3"/>
    <w:rsid w:val="000F3BDC"/>
    <w:rsid w:val="0015074B"/>
    <w:rsid w:val="001E237B"/>
    <w:rsid w:val="001E7CA2"/>
    <w:rsid w:val="0029639D"/>
    <w:rsid w:val="002B2F81"/>
    <w:rsid w:val="00301646"/>
    <w:rsid w:val="0032130E"/>
    <w:rsid w:val="00326F90"/>
    <w:rsid w:val="003E71DB"/>
    <w:rsid w:val="004A2CB7"/>
    <w:rsid w:val="005F1F55"/>
    <w:rsid w:val="00610B95"/>
    <w:rsid w:val="00611D99"/>
    <w:rsid w:val="00777C59"/>
    <w:rsid w:val="00802EC1"/>
    <w:rsid w:val="00852977"/>
    <w:rsid w:val="008953B0"/>
    <w:rsid w:val="00A020AE"/>
    <w:rsid w:val="00A41C0B"/>
    <w:rsid w:val="00A43CE2"/>
    <w:rsid w:val="00AA1D8D"/>
    <w:rsid w:val="00AD4A47"/>
    <w:rsid w:val="00AE7B5D"/>
    <w:rsid w:val="00B47730"/>
    <w:rsid w:val="00B55578"/>
    <w:rsid w:val="00B75E18"/>
    <w:rsid w:val="00CB0664"/>
    <w:rsid w:val="00D1776E"/>
    <w:rsid w:val="00D231A4"/>
    <w:rsid w:val="00D4237A"/>
    <w:rsid w:val="00D4284B"/>
    <w:rsid w:val="00DD04AA"/>
    <w:rsid w:val="00DF320D"/>
    <w:rsid w:val="00DF339B"/>
    <w:rsid w:val="00E13116"/>
    <w:rsid w:val="00E17FB3"/>
    <w:rsid w:val="00E23ACB"/>
    <w:rsid w:val="00EC5A16"/>
    <w:rsid w:val="00F47DDD"/>
    <w:rsid w:val="00F63E76"/>
    <w:rsid w:val="00FA4DBE"/>
    <w:rsid w:val="00FC693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29</cp:revision>
  <dcterms:created xsi:type="dcterms:W3CDTF">2013-12-23T23:15:00Z</dcterms:created>
  <dcterms:modified xsi:type="dcterms:W3CDTF">2024-08-09T19:36:00Z</dcterms:modified>
  <cp:category/>
</cp:coreProperties>
</file>