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18113172" w:rsidR="00DD04AA" w:rsidRDefault="00DD04AA">
      <w:r w:rsidRPr="00012E48">
        <w:rPr>
          <w:b/>
          <w:bCs/>
        </w:rPr>
        <w:t>REF:</w:t>
      </w:r>
      <w:r>
        <w:t xml:space="preserve"> reference_number                   </w:t>
      </w:r>
      <w:r w:rsidRPr="00012E48">
        <w:rPr>
          <w:b/>
          <w:bCs/>
        </w:rPr>
        <w:t xml:space="preserve"> DATE: </w:t>
      </w:r>
      <w:r>
        <w:t>today_date</w:t>
      </w:r>
    </w:p>
    <w:p w14:paraId="131368CA" w14:textId="77777777" w:rsidR="009D0CAA" w:rsidRDefault="009D0CAA"/>
    <w:sectPr w:rsidR="009D0CAA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9C736" w14:textId="77777777" w:rsidR="006126AA" w:rsidRDefault="006126AA">
      <w:pPr>
        <w:spacing w:after="0" w:line="240" w:lineRule="auto"/>
      </w:pPr>
      <w:r>
        <w:separator/>
      </w:r>
    </w:p>
  </w:endnote>
  <w:endnote w:type="continuationSeparator" w:id="0">
    <w:p w14:paraId="54B52719" w14:textId="77777777" w:rsidR="006126AA" w:rsidRDefault="0061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01E82073" w:rsidR="00E23ACB" w:rsidRPr="00012E48" w:rsidRDefault="00012E48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5F64F" w14:textId="77777777" w:rsidR="006126AA" w:rsidRDefault="006126AA">
      <w:pPr>
        <w:spacing w:after="0" w:line="240" w:lineRule="auto"/>
      </w:pPr>
      <w:r>
        <w:separator/>
      </w:r>
    </w:p>
  </w:footnote>
  <w:footnote w:type="continuationSeparator" w:id="0">
    <w:p w14:paraId="5CFB1B61" w14:textId="77777777" w:rsidR="006126AA" w:rsidRDefault="00612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404EE09A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404EE09A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48"/>
    <w:rsid w:val="00034616"/>
    <w:rsid w:val="00052CBB"/>
    <w:rsid w:val="0006063C"/>
    <w:rsid w:val="0006537B"/>
    <w:rsid w:val="000861B3"/>
    <w:rsid w:val="00087FE2"/>
    <w:rsid w:val="0015074B"/>
    <w:rsid w:val="001A51E5"/>
    <w:rsid w:val="001E237B"/>
    <w:rsid w:val="0029639D"/>
    <w:rsid w:val="00326F90"/>
    <w:rsid w:val="004111D7"/>
    <w:rsid w:val="0042125A"/>
    <w:rsid w:val="00611D99"/>
    <w:rsid w:val="006126AA"/>
    <w:rsid w:val="00704870"/>
    <w:rsid w:val="007411FE"/>
    <w:rsid w:val="00777C59"/>
    <w:rsid w:val="008953B0"/>
    <w:rsid w:val="00931356"/>
    <w:rsid w:val="009B6CD9"/>
    <w:rsid w:val="009D0CAA"/>
    <w:rsid w:val="00A43CE2"/>
    <w:rsid w:val="00AA1D8D"/>
    <w:rsid w:val="00AD4A47"/>
    <w:rsid w:val="00AE7B5D"/>
    <w:rsid w:val="00B205CA"/>
    <w:rsid w:val="00B47730"/>
    <w:rsid w:val="00B75E18"/>
    <w:rsid w:val="00CB0664"/>
    <w:rsid w:val="00D1776E"/>
    <w:rsid w:val="00D25F68"/>
    <w:rsid w:val="00D4284B"/>
    <w:rsid w:val="00D763C9"/>
    <w:rsid w:val="00DD04AA"/>
    <w:rsid w:val="00DF339B"/>
    <w:rsid w:val="00E13116"/>
    <w:rsid w:val="00E17FB3"/>
    <w:rsid w:val="00E23ACB"/>
    <w:rsid w:val="00EC5A16"/>
    <w:rsid w:val="00F14FAB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10</cp:revision>
  <dcterms:created xsi:type="dcterms:W3CDTF">2024-09-14T08:44:00Z</dcterms:created>
  <dcterms:modified xsi:type="dcterms:W3CDTF">2024-09-14T09:49:00Z</dcterms:modified>
  <cp:category/>
</cp:coreProperties>
</file>