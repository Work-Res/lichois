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0BAE" w14:textId="77777777" w:rsidR="00D4284B" w:rsidRDefault="00D4284B"/>
    <w:p w14:paraId="261735BC" w14:textId="77777777" w:rsidR="00D4284B" w:rsidRDefault="00D4284B"/>
    <w:p w14:paraId="03EE8939" w14:textId="77777777" w:rsidR="00DD04AA" w:rsidRDefault="00DD04AA"/>
    <w:p w14:paraId="32CA44D4" w14:textId="02067E1E" w:rsidR="00DD04AA" w:rsidRDefault="00DD04AA">
      <w:r w:rsidRPr="00012E48">
        <w:rPr>
          <w:b/>
          <w:bCs/>
        </w:rPr>
        <w:t>REF:</w:t>
      </w:r>
      <w:r>
        <w:t xml:space="preserve"> </w:t>
      </w:r>
      <w:proofErr w:type="gramStart"/>
      <w:r>
        <w:t xml:space="preserve">{{ </w:t>
      </w:r>
      <w:proofErr w:type="spellStart"/>
      <w:r>
        <w:t>reference</w:t>
      </w:r>
      <w:proofErr w:type="gramEnd"/>
      <w:r>
        <w:t>_number</w:t>
      </w:r>
      <w:proofErr w:type="spellEnd"/>
      <w:r>
        <w:t xml:space="preserve"> }}                       </w:t>
      </w:r>
      <w:r w:rsidRPr="00012E48">
        <w:rPr>
          <w:b/>
          <w:bCs/>
        </w:rPr>
        <w:t xml:space="preserve"> DATE: </w:t>
      </w:r>
      <w:r>
        <w:t xml:space="preserve">{{ </w:t>
      </w:r>
      <w:proofErr w:type="spellStart"/>
      <w:r>
        <w:t>today_date</w:t>
      </w:r>
      <w:proofErr w:type="spellEnd"/>
      <w:r>
        <w:t xml:space="preserve"> }}</w:t>
      </w:r>
    </w:p>
    <w:p w14:paraId="13F44A62" w14:textId="0BA75A15" w:rsidR="00012E48" w:rsidRPr="00012E48" w:rsidRDefault="00AE7B5D" w:rsidP="00012E48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applicant</w:t>
      </w:r>
      <w:proofErr w:type="gramEnd"/>
      <w:r>
        <w:rPr>
          <w:b/>
          <w:bCs/>
        </w:rPr>
        <w:t>_fullname</w:t>
      </w:r>
      <w:proofErr w:type="spellEnd"/>
      <w:r>
        <w:rPr>
          <w:b/>
          <w:bCs/>
        </w:rPr>
        <w:t xml:space="preserve"> }}</w:t>
      </w:r>
    </w:p>
    <w:p w14:paraId="318C8872" w14:textId="58FB1D82" w:rsidR="00012E48" w:rsidRPr="00012E48" w:rsidRDefault="00D1776E" w:rsidP="00012E48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applicant</w:t>
      </w:r>
      <w:proofErr w:type="gramEnd"/>
      <w:r>
        <w:rPr>
          <w:b/>
          <w:bCs/>
        </w:rPr>
        <w:t>_address</w:t>
      </w:r>
      <w:proofErr w:type="spellEnd"/>
      <w:r>
        <w:rPr>
          <w:b/>
          <w:bCs/>
        </w:rPr>
        <w:t xml:space="preserve"> }}</w:t>
      </w:r>
    </w:p>
    <w:p w14:paraId="1F8ED886" w14:textId="1B6BFD9F" w:rsidR="00E23ACB" w:rsidRDefault="00000000">
      <w:r>
        <w:br/>
      </w:r>
      <w:r w:rsidRPr="00012E48">
        <w:rPr>
          <w:b/>
          <w:bCs/>
        </w:rPr>
        <w:t>D</w:t>
      </w:r>
      <w:r w:rsidR="00012E48">
        <w:rPr>
          <w:b/>
          <w:bCs/>
        </w:rPr>
        <w:t>EAR</w:t>
      </w:r>
      <w:r w:rsidR="00E17FB3">
        <w:t xml:space="preserve"> </w:t>
      </w:r>
      <w:proofErr w:type="gramStart"/>
      <w:r w:rsidR="00E17FB3">
        <w:t xml:space="preserve">{{ </w:t>
      </w:r>
      <w:r w:rsidR="00D1776E">
        <w:rPr>
          <w:rFonts w:ascii="System Font" w:hAnsi="System Font" w:cs="System Font"/>
          <w:color w:val="0E0E0E"/>
          <w:sz w:val="28"/>
          <w:szCs w:val="28"/>
          <w:lang w:val="en-GB"/>
        </w:rPr>
        <w:t>salutation</w:t>
      </w:r>
      <w:proofErr w:type="gramEnd"/>
      <w:r w:rsidR="00D1776E">
        <w:t xml:space="preserve"> </w:t>
      </w:r>
      <w:r w:rsidR="00E17FB3">
        <w:t>}}</w:t>
      </w:r>
    </w:p>
    <w:p w14:paraId="780481DF" w14:textId="77777777" w:rsidR="00012E48" w:rsidRDefault="00012E48"/>
    <w:p w14:paraId="37A42572" w14:textId="053F8A79" w:rsidR="00D1776E" w:rsidRDefault="00D1776E">
      <w:proofErr w:type="gramStart"/>
      <w:r>
        <w:t>{{ introduction</w:t>
      </w:r>
      <w:proofErr w:type="gramEnd"/>
      <w:r>
        <w:t xml:space="preserve"> }}</w:t>
      </w:r>
    </w:p>
    <w:p w14:paraId="7165FEB0" w14:textId="71D819A3" w:rsidR="00D1776E" w:rsidRDefault="00D1776E">
      <w:proofErr w:type="gramStart"/>
      <w:r>
        <w:t xml:space="preserve">{{ </w:t>
      </w:r>
      <w:proofErr w:type="spellStart"/>
      <w:r>
        <w:t>body</w:t>
      </w:r>
      <w:proofErr w:type="gramEnd"/>
      <w:r>
        <w:t>_paragraph</w:t>
      </w:r>
      <w:proofErr w:type="spellEnd"/>
      <w:r>
        <w:t xml:space="preserve"> }}</w:t>
      </w:r>
    </w:p>
    <w:p w14:paraId="4CBDA786" w14:textId="184F012C" w:rsidR="00E23ACB" w:rsidRDefault="00D1776E">
      <w:r>
        <w:t xml:space="preserve">{{ </w:t>
      </w:r>
      <w:proofErr w:type="spellStart"/>
      <w:r>
        <w:t>closing_pharagraph</w:t>
      </w:r>
      <w:proofErr w:type="spellEnd"/>
      <w:r>
        <w:t xml:space="preserve"> }}</w:t>
      </w:r>
    </w:p>
    <w:p w14:paraId="22D09074" w14:textId="58DBAFD8" w:rsidR="00E23ACB" w:rsidRDefault="00D1776E">
      <w:proofErr w:type="gramStart"/>
      <w:r>
        <w:t xml:space="preserve">{{ </w:t>
      </w:r>
      <w:proofErr w:type="spellStart"/>
      <w:r>
        <w:t>closing</w:t>
      </w:r>
      <w:proofErr w:type="gramEnd"/>
      <w:r>
        <w:t>_phrase</w:t>
      </w:r>
      <w:proofErr w:type="spellEnd"/>
      <w:r>
        <w:t xml:space="preserve"> }}</w:t>
      </w:r>
      <w:r w:rsidR="00000000">
        <w:br/>
      </w:r>
    </w:p>
    <w:p w14:paraId="364284A3" w14:textId="4EC89B7D" w:rsidR="00E23ACB" w:rsidRDefault="00012E48">
      <w:r>
        <w:t xml:space="preserve">{{ </w:t>
      </w:r>
      <w:proofErr w:type="spellStart"/>
      <w:r>
        <w:t>officer_fullname</w:t>
      </w:r>
      <w:proofErr w:type="spellEnd"/>
      <w:r>
        <w:t xml:space="preserve"> }}</w:t>
      </w:r>
      <w:r>
        <w:br/>
      </w:r>
      <w:r w:rsidR="00FA4DBE">
        <w:t>{{ position }}</w:t>
      </w:r>
      <w:r>
        <w:br/>
      </w:r>
      <w:r w:rsidR="00E13116">
        <w:t xml:space="preserve">{{ </w:t>
      </w:r>
      <w:proofErr w:type="spellStart"/>
      <w:r w:rsidR="00E13116">
        <w:t>officer_contact_information</w:t>
      </w:r>
      <w:proofErr w:type="spellEnd"/>
      <w:r w:rsidR="00E13116">
        <w:t xml:space="preserve"> }}</w:t>
      </w:r>
    </w:p>
    <w:sectPr w:rsidR="00E23ACB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1DFA3" w14:textId="77777777" w:rsidR="00052CBB" w:rsidRDefault="00052CBB">
      <w:pPr>
        <w:spacing w:after="0" w:line="240" w:lineRule="auto"/>
      </w:pPr>
      <w:r>
        <w:separator/>
      </w:r>
    </w:p>
  </w:endnote>
  <w:endnote w:type="continuationSeparator" w:id="0">
    <w:p w14:paraId="28084406" w14:textId="77777777" w:rsidR="00052CBB" w:rsidRDefault="0005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48D27" w14:textId="01E82073" w:rsidR="00E23ACB" w:rsidRPr="00012E48" w:rsidRDefault="00012E48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1EB3A" w14:textId="77777777" w:rsidR="00052CBB" w:rsidRDefault="00052CBB">
      <w:pPr>
        <w:spacing w:after="0" w:line="240" w:lineRule="auto"/>
      </w:pPr>
      <w:r>
        <w:separator/>
      </w:r>
    </w:p>
  </w:footnote>
  <w:footnote w:type="continuationSeparator" w:id="0">
    <w:p w14:paraId="278B993E" w14:textId="77777777" w:rsidR="00052CBB" w:rsidRDefault="00052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DE32F" w14:textId="14A6D1A3" w:rsidR="00E23ACB" w:rsidRDefault="00D4284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63F06" wp14:editId="7F5B206D">
              <wp:simplePos x="0" y="0"/>
              <wp:positionH relativeFrom="column">
                <wp:posOffset>3517900</wp:posOffset>
              </wp:positionH>
              <wp:positionV relativeFrom="paragraph">
                <wp:posOffset>-215900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924F74" w14:textId="79A13915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00CC4C68" w14:textId="6BDCA6F3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0F0423EA" w14:textId="404EE09A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proofErr w:type="spellStart"/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  <w:proofErr w:type="spellEnd"/>
                        </w:p>
                        <w:p w14:paraId="410B8A55" w14:textId="77777777" w:rsidR="00D4284B" w:rsidRPr="00D4284B" w:rsidRDefault="00D4284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563F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77pt;margin-top:-17pt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" filled="f" stroked="f" strokeweight=".5pt">
              <v:textbox>
                <w:txbxContent>
                  <w:p w14:paraId="61924F74" w14:textId="79A13915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00CC4C68" w14:textId="6BDCA6F3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0F0423EA" w14:textId="404EE09A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proofErr w:type="spellStart"/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  <w:proofErr w:type="spellEnd"/>
                  </w:p>
                  <w:p w14:paraId="410B8A55" w14:textId="77777777" w:rsidR="00D4284B" w:rsidRPr="00D4284B" w:rsidRDefault="00D4284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60E7A" wp14:editId="27C189B8">
              <wp:simplePos x="0" y="0"/>
              <wp:positionH relativeFrom="column">
                <wp:posOffset>-95250</wp:posOffset>
              </wp:positionH>
              <wp:positionV relativeFrom="paragraph">
                <wp:posOffset>-215900</wp:posOffset>
              </wp:positionV>
              <wp:extent cx="1555750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5750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455BAE" w14:textId="0DA2B9F3" w:rsidR="00D4284B" w:rsidRDefault="00D4284B" w:rsidP="00D4284B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621E24DB" w14:textId="7CAAF932" w:rsidR="00D4284B" w:rsidRPr="00D4284B" w:rsidRDefault="00D4284B" w:rsidP="00D4284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160E7A" id="_x0000_s1027" type="#_x0000_t202" style="position:absolute;left:0;text-align:left;margin-left:-7.5pt;margin-top:-17pt;width:122.5pt;height:5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" filled="f" stroked="f" strokeweight=".5pt">
              <v:textbox>
                <w:txbxContent>
                  <w:p w14:paraId="16455BAE" w14:textId="0DA2B9F3" w:rsidR="00D4284B" w:rsidRDefault="00D4284B" w:rsidP="00D4284B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621E24DB" w14:textId="7CAAF932" w:rsidR="00D4284B" w:rsidRPr="00D4284B" w:rsidRDefault="00D4284B" w:rsidP="00D4284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B18F0A7" wp14:editId="2016F886">
          <wp:simplePos x="0" y="0"/>
          <wp:positionH relativeFrom="column">
            <wp:posOffset>2362200</wp:posOffset>
          </wp:positionH>
          <wp:positionV relativeFrom="paragraph">
            <wp:posOffset>-133350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0957598">
    <w:abstractNumId w:val="8"/>
  </w:num>
  <w:num w:numId="2" w16cid:durableId="1516767100">
    <w:abstractNumId w:val="6"/>
  </w:num>
  <w:num w:numId="3" w16cid:durableId="303702386">
    <w:abstractNumId w:val="5"/>
  </w:num>
  <w:num w:numId="4" w16cid:durableId="1369645684">
    <w:abstractNumId w:val="4"/>
  </w:num>
  <w:num w:numId="5" w16cid:durableId="1037703589">
    <w:abstractNumId w:val="7"/>
  </w:num>
  <w:num w:numId="6" w16cid:durableId="730231016">
    <w:abstractNumId w:val="3"/>
  </w:num>
  <w:num w:numId="7" w16cid:durableId="118030716">
    <w:abstractNumId w:val="2"/>
  </w:num>
  <w:num w:numId="8" w16cid:durableId="947389678">
    <w:abstractNumId w:val="1"/>
  </w:num>
  <w:num w:numId="9" w16cid:durableId="172028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E48"/>
    <w:rsid w:val="00034616"/>
    <w:rsid w:val="00052CBB"/>
    <w:rsid w:val="0006063C"/>
    <w:rsid w:val="0006537B"/>
    <w:rsid w:val="000861B3"/>
    <w:rsid w:val="0015074B"/>
    <w:rsid w:val="001E237B"/>
    <w:rsid w:val="0029639D"/>
    <w:rsid w:val="00326F90"/>
    <w:rsid w:val="00611D99"/>
    <w:rsid w:val="00777C59"/>
    <w:rsid w:val="008953B0"/>
    <w:rsid w:val="00A43CE2"/>
    <w:rsid w:val="00AA1D8D"/>
    <w:rsid w:val="00AD4A47"/>
    <w:rsid w:val="00AE7B5D"/>
    <w:rsid w:val="00B47730"/>
    <w:rsid w:val="00B75E18"/>
    <w:rsid w:val="00CB0664"/>
    <w:rsid w:val="00D1776E"/>
    <w:rsid w:val="00D4284B"/>
    <w:rsid w:val="00DD04AA"/>
    <w:rsid w:val="00DF339B"/>
    <w:rsid w:val="00E13116"/>
    <w:rsid w:val="00E17FB3"/>
    <w:rsid w:val="00E23ACB"/>
    <w:rsid w:val="00EC5A16"/>
    <w:rsid w:val="00FA4D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BE91EA"/>
  <w14:defaultImageDpi w14:val="300"/>
  <w15:docId w15:val="{6146D392-889F-4449-AAC6-94D36979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Tshepiso Setsiba</cp:lastModifiedBy>
  <cp:revision>13</cp:revision>
  <dcterms:created xsi:type="dcterms:W3CDTF">2013-12-23T23:15:00Z</dcterms:created>
  <dcterms:modified xsi:type="dcterms:W3CDTF">2024-08-06T06:08:00Z</dcterms:modified>
  <cp:category/>
</cp:coreProperties>
</file>