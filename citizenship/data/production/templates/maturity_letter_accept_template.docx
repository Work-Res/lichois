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0BAE" w14:textId="77777777" w:rsidR="00D4284B" w:rsidRDefault="00D4284B"/>
    <w:p w14:paraId="261735BC" w14:textId="77777777" w:rsidR="00D4284B" w:rsidRDefault="00D4284B"/>
    <w:p w14:paraId="03EE8939" w14:textId="77777777" w:rsidR="00DD04AA" w:rsidRDefault="00DD04AA"/>
    <w:p w14:paraId="32CA44D4" w14:textId="02067E1E" w:rsidR="00DD04AA" w:rsidRDefault="00DD04AA">
      <w:r w:rsidRPr="00012E48">
        <w:rPr>
          <w:b/>
          <w:bCs/>
        </w:rPr>
        <w:t>REF:</w:t>
      </w:r>
      <w:r>
        <w:t xml:space="preserve"> </w:t>
      </w:r>
      <w:proofErr w:type="gramStart"/>
      <w:r>
        <w:t xml:space="preserve">{{ </w:t>
      </w:r>
      <w:proofErr w:type="spellStart"/>
      <w:r>
        <w:t>reference</w:t>
      </w:r>
      <w:proofErr w:type="gramEnd"/>
      <w:r>
        <w:t>_number</w:t>
      </w:r>
      <w:proofErr w:type="spellEnd"/>
      <w:r>
        <w:t xml:space="preserve"> }}                       </w:t>
      </w:r>
      <w:r w:rsidRPr="00012E48">
        <w:rPr>
          <w:b/>
          <w:bCs/>
        </w:rPr>
        <w:t xml:space="preserve"> DATE: </w:t>
      </w:r>
      <w:r>
        <w:t xml:space="preserve">{{ </w:t>
      </w:r>
      <w:proofErr w:type="spellStart"/>
      <w:r>
        <w:t>today_date</w:t>
      </w:r>
      <w:proofErr w:type="spellEnd"/>
      <w:r>
        <w:t xml:space="preserve"> }}</w:t>
      </w:r>
    </w:p>
    <w:p w14:paraId="13F44A62" w14:textId="0BA75A15" w:rsidR="00012E48" w:rsidRPr="00012E48" w:rsidRDefault="00AE7B5D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_fullname</w:t>
      </w:r>
      <w:proofErr w:type="spellEnd"/>
      <w:r>
        <w:rPr>
          <w:b/>
          <w:bCs/>
        </w:rPr>
        <w:t xml:space="preserve"> }}</w:t>
      </w:r>
    </w:p>
    <w:p w14:paraId="318C8872" w14:textId="58FB1D82" w:rsidR="00012E48" w:rsidRPr="00012E48" w:rsidRDefault="00D1776E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_address</w:t>
      </w:r>
      <w:proofErr w:type="spellEnd"/>
      <w:r>
        <w:rPr>
          <w:b/>
          <w:bCs/>
        </w:rPr>
        <w:t xml:space="preserve"> }}</w:t>
      </w:r>
    </w:p>
    <w:p w14:paraId="1F8ED886" w14:textId="1B6BFD9F" w:rsidR="00E23ACB" w:rsidRDefault="00000000">
      <w:r>
        <w:br/>
      </w:r>
      <w:r w:rsidRPr="00012E48">
        <w:rPr>
          <w:b/>
          <w:bCs/>
        </w:rPr>
        <w:t>D</w:t>
      </w:r>
      <w:r w:rsidR="00012E48">
        <w:rPr>
          <w:b/>
          <w:bCs/>
        </w:rPr>
        <w:t>EAR</w:t>
      </w:r>
      <w:r w:rsidR="00E17FB3">
        <w:t xml:space="preserve"> </w:t>
      </w:r>
      <w:proofErr w:type="gramStart"/>
      <w:r w:rsidR="00E17FB3">
        <w:t xml:space="preserve">{{ </w:t>
      </w:r>
      <w:r w:rsidR="00D1776E">
        <w:rPr>
          <w:rFonts w:ascii="System Font" w:hAnsi="System Font" w:cs="System Font"/>
          <w:color w:val="0E0E0E"/>
          <w:sz w:val="28"/>
          <w:szCs w:val="28"/>
          <w:lang w:val="en-GB"/>
        </w:rPr>
        <w:t>salutation</w:t>
      </w:r>
      <w:proofErr w:type="gramEnd"/>
      <w:r w:rsidR="00D1776E">
        <w:t xml:space="preserve"> </w:t>
      </w:r>
      <w:r w:rsidR="00E17FB3">
        <w:t>}}</w:t>
      </w:r>
    </w:p>
    <w:p w14:paraId="3D4A01D9" w14:textId="77777777" w:rsidR="00B838E9" w:rsidRDefault="00B838E9"/>
    <w:p w14:paraId="34AA66F9" w14:textId="01E2BB7C" w:rsidR="00B838E9" w:rsidRPr="00B838E9" w:rsidRDefault="00B838E9" w:rsidP="00B838E9">
      <w:pPr>
        <w:rPr>
          <w:b/>
          <w:bCs/>
          <w:u w:val="single"/>
          <w:lang w:val="en-GB"/>
        </w:rPr>
      </w:pPr>
      <w:r w:rsidRPr="00B838E9">
        <w:rPr>
          <w:b/>
          <w:bCs/>
          <w:u w:val="single"/>
          <w:lang w:val="en-GB"/>
        </w:rPr>
        <w:t>REQUEST FOR A WAIVER OF MATURITY PERIOD: 14(3) OF THE CITIZENSHIP ACT</w:t>
      </w:r>
    </w:p>
    <w:p w14:paraId="780481DF" w14:textId="77777777" w:rsidR="00012E48" w:rsidRDefault="00012E48"/>
    <w:p w14:paraId="4933102D" w14:textId="0F1F5DF0" w:rsid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 xml:space="preserve">Reference is made to your letter dated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decision</w:t>
      </w:r>
      <w:proofErr w:type="gramEnd"/>
      <w:r>
        <w:rPr>
          <w:lang w:val="en-GB"/>
        </w:rPr>
        <w:t>_date</w:t>
      </w:r>
      <w:proofErr w:type="spellEnd"/>
      <w:r>
        <w:rPr>
          <w:lang w:val="en-GB"/>
        </w:rPr>
        <w:t xml:space="preserve"> }} </w:t>
      </w:r>
      <w:r w:rsidRPr="00B838E9">
        <w:rPr>
          <w:lang w:val="en-GB"/>
        </w:rPr>
        <w:t>addressed to the Honourable Minister.</w:t>
      </w:r>
    </w:p>
    <w:p w14:paraId="5C020702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338A285A" w14:textId="7895297B" w:rsid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>Kindly be informed that the Honourable Minister has, after careful consideration of your application, decided to reject it.</w:t>
      </w:r>
    </w:p>
    <w:p w14:paraId="03A63956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563AD7F1" w14:textId="77777777" w:rsidR="00B838E9" w:rsidRP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>The Director of Immigration and Citizenship is by copy of this letter informed of the Honourable Minister's decision.</w:t>
      </w:r>
    </w:p>
    <w:p w14:paraId="2A7B0AD3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4D5B0510" w14:textId="77777777" w:rsidR="00B838E9" w:rsidRP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>Thank you.</w:t>
      </w:r>
    </w:p>
    <w:p w14:paraId="37DE0A6F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22D09074" w14:textId="5C431313" w:rsidR="00E23ACB" w:rsidRPr="003E71DB" w:rsidRDefault="00B838E9" w:rsidP="00B838E9">
      <w:pPr>
        <w:spacing w:line="240" w:lineRule="auto"/>
      </w:pPr>
      <w:r w:rsidRPr="00B838E9">
        <w:rPr>
          <w:lang w:val="en-GB"/>
        </w:rPr>
        <w:t>Yours faithfully,</w:t>
      </w:r>
      <w:r w:rsidR="00D1776E" w:rsidRPr="003E71DB">
        <w:br/>
      </w:r>
    </w:p>
    <w:p w14:paraId="364284A3" w14:textId="4EC89B7D" w:rsidR="00E23ACB" w:rsidRDefault="00012E48">
      <w:proofErr w:type="gramStart"/>
      <w:r w:rsidRPr="003E71DB">
        <w:t xml:space="preserve">{{ </w:t>
      </w:r>
      <w:proofErr w:type="spellStart"/>
      <w:r w:rsidRPr="003E71DB">
        <w:t>officer</w:t>
      </w:r>
      <w:proofErr w:type="gramEnd"/>
      <w:r w:rsidRPr="003E71DB">
        <w:t>_fullname</w:t>
      </w:r>
      <w:proofErr w:type="spellEnd"/>
      <w:r w:rsidRPr="003E71DB">
        <w:t xml:space="preserve"> }}</w:t>
      </w:r>
      <w:r w:rsidRPr="003E71DB">
        <w:br/>
      </w:r>
      <w:r w:rsidR="00FA4DBE" w:rsidRPr="003E71DB">
        <w:t>{{ position }}</w:t>
      </w:r>
      <w:r w:rsidRPr="003E71DB">
        <w:br/>
      </w:r>
      <w:r w:rsidR="00E13116" w:rsidRPr="003E71DB">
        <w:t xml:space="preserve">{{ </w:t>
      </w:r>
      <w:proofErr w:type="spellStart"/>
      <w:r w:rsidR="00E13116" w:rsidRPr="003E71DB">
        <w:t>officer_contact_information</w:t>
      </w:r>
      <w:proofErr w:type="spellEnd"/>
      <w:r w:rsidR="00E13116" w:rsidRPr="003E71DB">
        <w:t xml:space="preserve"> }}</w:t>
      </w:r>
    </w:p>
    <w:p w14:paraId="33D89287" w14:textId="167A15EE" w:rsidR="00EF4EF8" w:rsidRPr="00EF4EF8" w:rsidRDefault="00EF4EF8" w:rsidP="00EF4EF8">
      <w:pPr>
        <w:tabs>
          <w:tab w:val="left" w:pos="3338"/>
        </w:tabs>
      </w:pPr>
      <w:r>
        <w:tab/>
      </w:r>
    </w:p>
    <w:sectPr w:rsidR="00EF4EF8" w:rsidRPr="00EF4EF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9D907" w14:textId="77777777" w:rsidR="00CB1D96" w:rsidRDefault="00CB1D96">
      <w:pPr>
        <w:spacing w:after="0" w:line="240" w:lineRule="auto"/>
      </w:pPr>
      <w:r>
        <w:separator/>
      </w:r>
    </w:p>
  </w:endnote>
  <w:endnote w:type="continuationSeparator" w:id="0">
    <w:p w14:paraId="40AB2CCC" w14:textId="77777777" w:rsidR="00CB1D96" w:rsidRDefault="00CB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48D27" w14:textId="153AC68A" w:rsidR="00E23ACB" w:rsidRDefault="00B838E9">
    <w:pPr>
      <w:pStyle w:val="Footer"/>
      <w:jc w:val="center"/>
      <w:rPr>
        <w:b/>
        <w:bCs/>
      </w:rPr>
    </w:pPr>
    <w:r w:rsidRPr="00B838E9">
      <w:rPr>
        <w:b/>
        <w:bCs/>
        <w:lang w:val="en-GB"/>
      </w:rPr>
      <w:t>F</w:t>
    </w:r>
    <w:r w:rsidR="00EF4EF8">
      <w:rPr>
        <w:b/>
        <w:bCs/>
        <w:lang w:val="en-GB"/>
      </w:rPr>
      <w:t>OR</w:t>
    </w:r>
    <w:r w:rsidRPr="00B838E9">
      <w:rPr>
        <w:b/>
        <w:bCs/>
        <w:lang w:val="en-GB"/>
      </w:rPr>
      <w:t>/ P</w:t>
    </w:r>
    <w:r w:rsidR="00EF4EF8">
      <w:rPr>
        <w:b/>
        <w:bCs/>
        <w:lang w:val="en-GB"/>
      </w:rPr>
      <w:t>ERMANENT</w:t>
    </w:r>
    <w:r w:rsidRPr="00B838E9">
      <w:rPr>
        <w:b/>
        <w:bCs/>
        <w:lang w:val="en-GB"/>
      </w:rPr>
      <w:t xml:space="preserve"> S</w:t>
    </w:r>
    <w:r w:rsidR="00EF4EF8">
      <w:rPr>
        <w:b/>
        <w:bCs/>
        <w:lang w:val="en-GB"/>
      </w:rPr>
      <w:t>ECRETARY</w:t>
    </w:r>
    <w:r>
      <w:rPr>
        <w:b/>
        <w:bCs/>
        <w:lang w:val="en-GB"/>
      </w:rPr>
      <w:t xml:space="preserve"> </w:t>
    </w:r>
    <w:r w:rsidR="00012E48" w:rsidRPr="00012E48">
      <w:rPr>
        <w:b/>
        <w:bCs/>
      </w:rPr>
      <w:t>CITIZENSHIP</w:t>
    </w:r>
    <w:r>
      <w:rPr>
        <w:b/>
        <w:bCs/>
      </w:rPr>
      <w:t xml:space="preserve"> </w:t>
    </w:r>
    <w:proofErr w:type="gramStart"/>
    <w:r>
      <w:rPr>
        <w:b/>
        <w:bCs/>
      </w:rPr>
      <w:t xml:space="preserve">{{ </w:t>
    </w:r>
    <w:proofErr w:type="spellStart"/>
    <w:r>
      <w:rPr>
        <w:b/>
        <w:bCs/>
      </w:rPr>
      <w:t>document</w:t>
    </w:r>
    <w:proofErr w:type="gramEnd"/>
    <w:r>
      <w:rPr>
        <w:b/>
        <w:bCs/>
      </w:rPr>
      <w:t>_number</w:t>
    </w:r>
    <w:proofErr w:type="spellEnd"/>
    <w:r>
      <w:rPr>
        <w:b/>
        <w:bCs/>
      </w:rPr>
      <w:t xml:space="preserve"> }}</w:t>
    </w:r>
  </w:p>
  <w:p w14:paraId="2DEB1F45" w14:textId="77777777" w:rsidR="00B838E9" w:rsidRDefault="00B838E9">
    <w:pPr>
      <w:pStyle w:val="Footer"/>
      <w:jc w:val="center"/>
      <w:rPr>
        <w:b/>
        <w:bCs/>
      </w:rPr>
    </w:pPr>
  </w:p>
  <w:p w14:paraId="27F5600F" w14:textId="164C101D" w:rsidR="00B838E9" w:rsidRPr="00B838E9" w:rsidRDefault="00B838E9">
    <w:pPr>
      <w:pStyle w:val="Footer"/>
      <w:jc w:val="center"/>
      <w:rPr>
        <w:b/>
        <w:bCs/>
        <w:sz w:val="20"/>
        <w:szCs w:val="20"/>
      </w:rPr>
    </w:pPr>
    <w:r w:rsidRPr="00B838E9">
      <w:rPr>
        <w:b/>
        <w:bCs/>
        <w:sz w:val="20"/>
        <w:szCs w:val="20"/>
        <w:lang w:val="en-GB"/>
      </w:rPr>
      <w:t>Toll Free: 0800 600 777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33AF1" w14:textId="77777777" w:rsidR="00CB1D96" w:rsidRDefault="00CB1D96">
      <w:pPr>
        <w:spacing w:after="0" w:line="240" w:lineRule="auto"/>
      </w:pPr>
      <w:r>
        <w:separator/>
      </w:r>
    </w:p>
  </w:footnote>
  <w:footnote w:type="continuationSeparator" w:id="0">
    <w:p w14:paraId="00D37136" w14:textId="77777777" w:rsidR="00CB1D96" w:rsidRDefault="00CB1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E32F" w14:textId="14A6D1A3" w:rsidR="00E23ACB" w:rsidRDefault="00D4284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63F06" wp14:editId="7F5B206D">
              <wp:simplePos x="0" y="0"/>
              <wp:positionH relativeFrom="column">
                <wp:posOffset>3517900</wp:posOffset>
              </wp:positionH>
              <wp:positionV relativeFrom="paragraph">
                <wp:posOffset>-215900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924F74" w14:textId="79A13915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00CC4C68" w14:textId="6BDCA6F3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0F0423EA" w14:textId="404EE09A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proofErr w:type="spellStart"/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  <w:proofErr w:type="spellEnd"/>
                        </w:p>
                        <w:p w14:paraId="410B8A55" w14:textId="77777777" w:rsidR="00D4284B" w:rsidRPr="00D4284B" w:rsidRDefault="00D4284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63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7pt;margin-top:-17pt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" filled="f" stroked="f" strokeweight=".5pt">
              <v:textbox>
                <w:txbxContent>
                  <w:p w14:paraId="61924F74" w14:textId="79A13915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00CC4C68" w14:textId="6BDCA6F3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0F0423EA" w14:textId="404EE09A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proofErr w:type="spellStart"/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  <w:proofErr w:type="spellEnd"/>
                  </w:p>
                  <w:p w14:paraId="410B8A55" w14:textId="77777777" w:rsidR="00D4284B" w:rsidRPr="00D4284B" w:rsidRDefault="00D4284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60E7A" wp14:editId="27C189B8">
              <wp:simplePos x="0" y="0"/>
              <wp:positionH relativeFrom="column">
                <wp:posOffset>-95250</wp:posOffset>
              </wp:positionH>
              <wp:positionV relativeFrom="paragraph">
                <wp:posOffset>-215900</wp:posOffset>
              </wp:positionV>
              <wp:extent cx="1555750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5750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455BAE" w14:textId="0DA2B9F3" w:rsidR="00D4284B" w:rsidRDefault="00D4284B" w:rsidP="00D4284B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621E24DB" w14:textId="7CAAF932" w:rsidR="00D4284B" w:rsidRPr="00D4284B" w:rsidRDefault="00D4284B" w:rsidP="00D4284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160E7A" id="_x0000_s1027" type="#_x0000_t202" style="position:absolute;left:0;text-align:left;margin-left:-7.5pt;margin-top:-17pt;width:122.5pt;height:5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" filled="f" stroked="f" strokeweight=".5pt">
              <v:textbox>
                <w:txbxContent>
                  <w:p w14:paraId="16455BAE" w14:textId="0DA2B9F3" w:rsidR="00D4284B" w:rsidRDefault="00D4284B" w:rsidP="00D4284B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621E24DB" w14:textId="7CAAF932" w:rsidR="00D4284B" w:rsidRPr="00D4284B" w:rsidRDefault="00D4284B" w:rsidP="00D4284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B18F0A7" wp14:editId="2016F886">
          <wp:simplePos x="0" y="0"/>
          <wp:positionH relativeFrom="column">
            <wp:posOffset>2362200</wp:posOffset>
          </wp:positionH>
          <wp:positionV relativeFrom="paragraph">
            <wp:posOffset>-133350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017EE"/>
    <w:multiLevelType w:val="hybridMultilevel"/>
    <w:tmpl w:val="CE786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57598">
    <w:abstractNumId w:val="8"/>
  </w:num>
  <w:num w:numId="2" w16cid:durableId="1516767100">
    <w:abstractNumId w:val="6"/>
  </w:num>
  <w:num w:numId="3" w16cid:durableId="303702386">
    <w:abstractNumId w:val="5"/>
  </w:num>
  <w:num w:numId="4" w16cid:durableId="1369645684">
    <w:abstractNumId w:val="4"/>
  </w:num>
  <w:num w:numId="5" w16cid:durableId="1037703589">
    <w:abstractNumId w:val="7"/>
  </w:num>
  <w:num w:numId="6" w16cid:durableId="730231016">
    <w:abstractNumId w:val="3"/>
  </w:num>
  <w:num w:numId="7" w16cid:durableId="118030716">
    <w:abstractNumId w:val="2"/>
  </w:num>
  <w:num w:numId="8" w16cid:durableId="947389678">
    <w:abstractNumId w:val="1"/>
  </w:num>
  <w:num w:numId="9" w16cid:durableId="1720281424">
    <w:abstractNumId w:val="0"/>
  </w:num>
  <w:num w:numId="10" w16cid:durableId="562835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E48"/>
    <w:rsid w:val="000324A1"/>
    <w:rsid w:val="00034616"/>
    <w:rsid w:val="00052CBB"/>
    <w:rsid w:val="0006063C"/>
    <w:rsid w:val="0006537B"/>
    <w:rsid w:val="000861B3"/>
    <w:rsid w:val="0013738E"/>
    <w:rsid w:val="0015074B"/>
    <w:rsid w:val="001E237B"/>
    <w:rsid w:val="0029639D"/>
    <w:rsid w:val="00310825"/>
    <w:rsid w:val="00326F90"/>
    <w:rsid w:val="003E71DB"/>
    <w:rsid w:val="005F1F55"/>
    <w:rsid w:val="00611D99"/>
    <w:rsid w:val="006D2C2F"/>
    <w:rsid w:val="00777C59"/>
    <w:rsid w:val="008953B0"/>
    <w:rsid w:val="00A347EE"/>
    <w:rsid w:val="00A41C0B"/>
    <w:rsid w:val="00A43CE2"/>
    <w:rsid w:val="00AA1D8D"/>
    <w:rsid w:val="00AD4A47"/>
    <w:rsid w:val="00AE7B5D"/>
    <w:rsid w:val="00B47730"/>
    <w:rsid w:val="00B75E18"/>
    <w:rsid w:val="00B838E9"/>
    <w:rsid w:val="00B93577"/>
    <w:rsid w:val="00CB0664"/>
    <w:rsid w:val="00CB1D96"/>
    <w:rsid w:val="00D1776E"/>
    <w:rsid w:val="00D4284B"/>
    <w:rsid w:val="00DD04AA"/>
    <w:rsid w:val="00DF339B"/>
    <w:rsid w:val="00E13116"/>
    <w:rsid w:val="00E17FB3"/>
    <w:rsid w:val="00E23ACB"/>
    <w:rsid w:val="00EC5A16"/>
    <w:rsid w:val="00EF4EF8"/>
    <w:rsid w:val="00F23A74"/>
    <w:rsid w:val="00FA4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BE91EA"/>
  <w14:defaultImageDpi w14:val="300"/>
  <w15:docId w15:val="{6146D392-889F-4449-AAC6-94D36979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Tshepiso Setsiba</cp:lastModifiedBy>
  <cp:revision>2</cp:revision>
  <dcterms:created xsi:type="dcterms:W3CDTF">2024-09-04T10:24:00Z</dcterms:created>
  <dcterms:modified xsi:type="dcterms:W3CDTF">2024-09-04T10:24:00Z</dcterms:modified>
  <cp:category/>
</cp:coreProperties>
</file>