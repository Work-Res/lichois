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p w14:paraId="03EE8939" w14:textId="77777777" w:rsidR="00DD04AA" w:rsidRDefault="00DD04AA"/>
    <w:p w14:paraId="32CA44D4" w14:textId="02067E1E" w:rsidR="00DD04AA" w:rsidRDefault="00DD04AA">
      <w:r w:rsidRPr="00012E48">
        <w:rPr>
          <w:b/>
          <w:bCs/>
        </w:rPr>
        <w:t>REF:</w:t>
      </w:r>
      <w:r>
        <w:t xml:space="preserve"> </w:t>
      </w:r>
      <w:proofErr w:type="gramStart"/>
      <w:r>
        <w:t xml:space="preserve">{{ </w:t>
      </w:r>
      <w:proofErr w:type="spellStart"/>
      <w:r>
        <w:t>reference</w:t>
      </w:r>
      <w:proofErr w:type="gramEnd"/>
      <w:r>
        <w:t>_number</w:t>
      </w:r>
      <w:proofErr w:type="spellEnd"/>
      <w:r>
        <w:t xml:space="preserve"> }}                       </w:t>
      </w:r>
      <w:r w:rsidRPr="00012E48">
        <w:rPr>
          <w:b/>
          <w:bCs/>
        </w:rPr>
        <w:t xml:space="preserve"> DATE: </w:t>
      </w:r>
      <w:r>
        <w:t xml:space="preserve">{{ </w:t>
      </w:r>
      <w:proofErr w:type="spellStart"/>
      <w:r>
        <w:t>today_date</w:t>
      </w:r>
      <w:proofErr w:type="spellEnd"/>
      <w:r>
        <w:t xml:space="preserve"> }}</w:t>
      </w:r>
    </w:p>
    <w:p w14:paraId="13F44A62" w14:textId="0BA75A15" w:rsidR="00012E48" w:rsidRPr="00012E48" w:rsidRDefault="00AE7B5D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_fullname</w:t>
      </w:r>
      <w:proofErr w:type="spellEnd"/>
      <w:r>
        <w:rPr>
          <w:b/>
          <w:bCs/>
        </w:rPr>
        <w:t xml:space="preserve"> }}</w:t>
      </w:r>
    </w:p>
    <w:p w14:paraId="318C8872" w14:textId="58FB1D82" w:rsidR="00012E48" w:rsidRPr="00012E48" w:rsidRDefault="00D1776E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_address</w:t>
      </w:r>
      <w:proofErr w:type="spellEnd"/>
      <w:r>
        <w:rPr>
          <w:b/>
          <w:bCs/>
        </w:rPr>
        <w:t xml:space="preserve"> }}</w:t>
      </w:r>
    </w:p>
    <w:p w14:paraId="1F8ED886" w14:textId="1B6BFD9F" w:rsidR="00E23ACB" w:rsidRDefault="00000000">
      <w:r>
        <w:br/>
      </w:r>
      <w:r w:rsidRPr="00012E48">
        <w:rPr>
          <w:b/>
          <w:bCs/>
        </w:rPr>
        <w:t>D</w:t>
      </w:r>
      <w:r w:rsidR="00012E48">
        <w:rPr>
          <w:b/>
          <w:bCs/>
        </w:rPr>
        <w:t>EAR</w:t>
      </w:r>
      <w:r w:rsidR="00E17FB3">
        <w:t xml:space="preserve"> </w:t>
      </w:r>
      <w:proofErr w:type="gramStart"/>
      <w:r w:rsidR="00E17FB3">
        <w:t xml:space="preserve">{{ </w:t>
      </w:r>
      <w:r w:rsidR="00D1776E">
        <w:rPr>
          <w:rFonts w:ascii="System Font" w:hAnsi="System Font" w:cs="System Font"/>
          <w:color w:val="0E0E0E"/>
          <w:sz w:val="28"/>
          <w:szCs w:val="28"/>
          <w:lang w:val="en-GB"/>
        </w:rPr>
        <w:t>salutation</w:t>
      </w:r>
      <w:proofErr w:type="gramEnd"/>
      <w:r w:rsidR="00D1776E">
        <w:t xml:space="preserve"> </w:t>
      </w:r>
      <w:r w:rsidR="00E17FB3">
        <w:t>}}</w:t>
      </w:r>
    </w:p>
    <w:p w14:paraId="780481DF" w14:textId="77777777" w:rsidR="00012E48" w:rsidRDefault="00012E48"/>
    <w:p w14:paraId="3D0792CF" w14:textId="68934320" w:rsidR="00940ED2" w:rsidRPr="00940ED2" w:rsidRDefault="00940ED2" w:rsidP="0094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 w:rsidRPr="00940ED2"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Renunciation of Botswana Citizenship: </w:t>
      </w:r>
      <w:proofErr w:type="spellStart"/>
      <w:r w:rsidRPr="00646AAA">
        <w:rPr>
          <w:rFonts w:ascii="System Font" w:hAnsi="System Font" w:cs="System Font"/>
          <w:b/>
          <w:bCs/>
          <w:color w:val="FF0000"/>
          <w:sz w:val="28"/>
          <w:szCs w:val="28"/>
          <w:lang w:val="en-GB"/>
        </w:rPr>
        <w:t>Bontleng</w:t>
      </w:r>
      <w:proofErr w:type="spellEnd"/>
      <w:r w:rsidRPr="00646AAA">
        <w:rPr>
          <w:rFonts w:ascii="System Font" w:hAnsi="System Font" w:cs="System Font"/>
          <w:b/>
          <w:bCs/>
          <w:color w:val="FF0000"/>
          <w:sz w:val="28"/>
          <w:szCs w:val="28"/>
          <w:lang w:val="en-GB"/>
        </w:rPr>
        <w:t xml:space="preserve"> Gaborone</w:t>
      </w:r>
      <w:r w:rsidRPr="00646AAA">
        <w:rPr>
          <w:rFonts w:ascii="System Font" w:hAnsi="System Font" w:cs="System Font"/>
          <w:color w:val="FF0000"/>
          <w:sz w:val="28"/>
          <w:szCs w:val="28"/>
          <w:lang w:val="en-GB"/>
        </w:rPr>
        <w:t xml:space="preserve"> </w:t>
      </w:r>
      <w:r w:rsidRPr="00646AAA">
        <w:rPr>
          <w:rFonts w:ascii="System Font" w:hAnsi="System Font" w:cs="System Font"/>
          <w:b/>
          <w:bCs/>
          <w:color w:val="FF0000"/>
          <w:sz w:val="28"/>
          <w:szCs w:val="28"/>
          <w:lang w:val="en-GB"/>
        </w:rPr>
        <w:t>ID</w:t>
      </w:r>
      <w:r w:rsidRPr="00940ED2"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 No: </w:t>
      </w:r>
      <w:proofErr w:type="gramStart"/>
      <w:r w:rsidR="00646AAA"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{{ </w:t>
      </w:r>
      <w:proofErr w:type="spellStart"/>
      <w:r w:rsidR="00646AAA"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national</w:t>
      </w:r>
      <w:proofErr w:type="gramEnd"/>
      <w:r w:rsidR="00646AAA"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_id</w:t>
      </w:r>
      <w:proofErr w:type="spellEnd"/>
      <w:r w:rsidR="00646AAA"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 }}</w:t>
      </w:r>
    </w:p>
    <w:p w14:paraId="6697D255" w14:textId="772AE0BD" w:rsidR="00940ED2" w:rsidRPr="00940ED2" w:rsidRDefault="00940ED2" w:rsidP="0094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 w:rsidRPr="00940ED2"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I acknowledge receipt of your Declaration of Renunciation of Botswana Citizenship dated </w:t>
      </w:r>
      <w:proofErr w:type="gramStart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{{ </w:t>
      </w:r>
      <w:proofErr w:type="spellStart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citizenship</w:t>
      </w:r>
      <w:proofErr w:type="gramEnd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_start_date</w:t>
      </w:r>
      <w:proofErr w:type="spellEnd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 }}</w:t>
      </w:r>
      <w:r w:rsidRPr="00940ED2"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and advice that in terms of section 16 of the Citizenship Act; your Declaration has today,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{{ </w:t>
      </w:r>
      <w:proofErr w:type="spellStart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citizenship_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end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_date</w:t>
      </w:r>
      <w:proofErr w:type="spellEnd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 }} </w:t>
      </w:r>
      <w:r w:rsidRPr="00940ED2"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been registered and effected as Renunciation Certificate Number: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{{ </w:t>
      </w:r>
      <w:proofErr w:type="spellStart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certificate_number</w:t>
      </w:r>
      <w:proofErr w:type="spellEnd"/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 xml:space="preserve"> }}</w:t>
      </w:r>
      <w:r w:rsidRPr="00940ED2">
        <w:rPr>
          <w:rFonts w:ascii="System Font" w:hAnsi="System Font" w:cs="System Font"/>
          <w:color w:val="0E0E0E"/>
          <w:sz w:val="28"/>
          <w:szCs w:val="28"/>
          <w:lang w:val="en-GB"/>
        </w:rPr>
        <w:t>. You will therefore cease to be a citizen of Botswana in terms of section 16 of the Act with immediate effect.</w:t>
      </w:r>
    </w:p>
    <w:p w14:paraId="696CFD7D" w14:textId="77777777" w:rsidR="00940ED2" w:rsidRPr="00940ED2" w:rsidRDefault="00940ED2" w:rsidP="0094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154592DB" w14:textId="77777777" w:rsidR="00940ED2" w:rsidRPr="00940ED2" w:rsidRDefault="00940ED2" w:rsidP="0094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 w:rsidRPr="00940ED2">
        <w:rPr>
          <w:rFonts w:ascii="System Font" w:hAnsi="System Font" w:cs="System Font"/>
          <w:color w:val="0E0E0E"/>
          <w:sz w:val="28"/>
          <w:szCs w:val="28"/>
          <w:lang w:val="en-GB"/>
        </w:rPr>
        <w:t>Any documents, which you may have in your possession indicating that you are a citizen of Botswana, e.g. Identity Document (Omang) and/or National Passport, should be returned to the Department of Immigration and Citizenship for cancellation.</w:t>
      </w:r>
    </w:p>
    <w:p w14:paraId="291FAB5C" w14:textId="77777777" w:rsidR="00940ED2" w:rsidRPr="00940ED2" w:rsidRDefault="00940ED2" w:rsidP="0094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EFDAD0E" w14:textId="77777777" w:rsidR="00940ED2" w:rsidRPr="00940ED2" w:rsidRDefault="00940ED2" w:rsidP="0094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 w:rsidRPr="00940ED2"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Thank you</w:t>
      </w:r>
    </w:p>
    <w:p w14:paraId="22D09074" w14:textId="0C4BCE66" w:rsidR="00E23ACB" w:rsidRPr="003E71DB" w:rsidRDefault="00E23ACB" w:rsidP="00940ED2">
      <w:pPr>
        <w:spacing w:line="240" w:lineRule="auto"/>
      </w:pPr>
    </w:p>
    <w:p w14:paraId="364284A3" w14:textId="4EC89B7D" w:rsidR="00E23ACB" w:rsidRPr="003E71DB" w:rsidRDefault="00012E48">
      <w:proofErr w:type="gramStart"/>
      <w:r w:rsidRPr="003E71DB">
        <w:t xml:space="preserve">{{ </w:t>
      </w:r>
      <w:proofErr w:type="spellStart"/>
      <w:r w:rsidRPr="003E71DB">
        <w:t>officer</w:t>
      </w:r>
      <w:proofErr w:type="gramEnd"/>
      <w:r w:rsidRPr="003E71DB">
        <w:t>_fullname</w:t>
      </w:r>
      <w:proofErr w:type="spellEnd"/>
      <w:r w:rsidRPr="003E71DB">
        <w:t xml:space="preserve"> }}</w:t>
      </w:r>
      <w:r w:rsidRPr="003E71DB">
        <w:br/>
      </w:r>
      <w:r w:rsidR="00FA4DBE" w:rsidRPr="003E71DB">
        <w:t>{{ position }}</w:t>
      </w:r>
      <w:r w:rsidRPr="003E71DB">
        <w:br/>
      </w:r>
      <w:r w:rsidR="00E13116" w:rsidRPr="003E71DB">
        <w:t xml:space="preserve">{{ </w:t>
      </w:r>
      <w:proofErr w:type="spellStart"/>
      <w:r w:rsidR="00E13116" w:rsidRPr="003E71DB">
        <w:t>officer_contact_information</w:t>
      </w:r>
      <w:proofErr w:type="spellEnd"/>
      <w:r w:rsidR="00E13116" w:rsidRPr="003E71DB">
        <w:t xml:space="preserve"> }}</w:t>
      </w:r>
    </w:p>
    <w:sectPr w:rsidR="00E23ACB" w:rsidRPr="003E71D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3349F" w14:textId="77777777" w:rsidR="003072F8" w:rsidRDefault="003072F8">
      <w:pPr>
        <w:spacing w:after="0" w:line="240" w:lineRule="auto"/>
      </w:pPr>
      <w:r>
        <w:separator/>
      </w:r>
    </w:p>
  </w:endnote>
  <w:endnote w:type="continuationSeparator" w:id="0">
    <w:p w14:paraId="5F672E25" w14:textId="77777777" w:rsidR="003072F8" w:rsidRDefault="0030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01E82073" w:rsidR="00E23ACB" w:rsidRPr="00012E48" w:rsidRDefault="00012E48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A34BA" w14:textId="77777777" w:rsidR="003072F8" w:rsidRDefault="003072F8">
      <w:pPr>
        <w:spacing w:after="0" w:line="240" w:lineRule="auto"/>
      </w:pPr>
      <w:r>
        <w:separator/>
      </w:r>
    </w:p>
  </w:footnote>
  <w:footnote w:type="continuationSeparator" w:id="0">
    <w:p w14:paraId="6737D81C" w14:textId="77777777" w:rsidR="003072F8" w:rsidRDefault="0030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4A6D1A3" w:rsidR="00E23ACB" w:rsidRDefault="00D4284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7F5B206D">
              <wp:simplePos x="0" y="0"/>
              <wp:positionH relativeFrom="column">
                <wp:posOffset>3517900</wp:posOffset>
              </wp:positionH>
              <wp:positionV relativeFrom="paragraph">
                <wp:posOffset>-215900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24F74" w14:textId="79A13915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00CC4C68" w14:textId="6BDCA6F3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0F0423EA" w14:textId="404EE09A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proofErr w:type="spellStart"/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  <w:proofErr w:type="spellEnd"/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7pt;margin-top:-17pt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" filled="f" stroked="f" strokeweight=".5pt">
              <v:textbox>
                <w:txbxContent>
                  <w:p w14:paraId="61924F74" w14:textId="79A13915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00CC4C68" w14:textId="6BDCA6F3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0F0423EA" w14:textId="404EE09A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proofErr w:type="spellStart"/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  <w:proofErr w:type="spellEnd"/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0E7A" wp14:editId="27C189B8">
              <wp:simplePos x="0" y="0"/>
              <wp:positionH relativeFrom="column">
                <wp:posOffset>-95250</wp:posOffset>
              </wp:positionH>
              <wp:positionV relativeFrom="paragraph">
                <wp:posOffset>-215900</wp:posOffset>
              </wp:positionV>
              <wp:extent cx="1555750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0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455BAE" w14:textId="0DA2B9F3" w:rsidR="00D4284B" w:rsidRDefault="00D4284B" w:rsidP="00D4284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621E24DB" w14:textId="7CAAF932" w:rsidR="00D4284B" w:rsidRPr="00D4284B" w:rsidRDefault="00D4284B" w:rsidP="00D4284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0E7A" id="_x0000_s1027" type="#_x0000_t202" style="position:absolute;left:0;text-align:left;margin-left:-7.5pt;margin-top:-17pt;width:122.5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" filled="f" stroked="f" strokeweight=".5pt">
              <v:textbox>
                <w:txbxContent>
                  <w:p w14:paraId="16455BAE" w14:textId="0DA2B9F3" w:rsidR="00D4284B" w:rsidRDefault="00D4284B" w:rsidP="00D4284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621E24DB" w14:textId="7CAAF932" w:rsidR="00D4284B" w:rsidRPr="00D4284B" w:rsidRDefault="00D4284B" w:rsidP="00D428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B18F0A7" wp14:editId="2016F886">
          <wp:simplePos x="0" y="0"/>
          <wp:positionH relativeFrom="column">
            <wp:posOffset>2362200</wp:posOffset>
          </wp:positionH>
          <wp:positionV relativeFrom="paragraph">
            <wp:posOffset>-133350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E48"/>
    <w:rsid w:val="00034616"/>
    <w:rsid w:val="00052CBB"/>
    <w:rsid w:val="0006063C"/>
    <w:rsid w:val="0006537B"/>
    <w:rsid w:val="000709B4"/>
    <w:rsid w:val="000861B3"/>
    <w:rsid w:val="0015074B"/>
    <w:rsid w:val="001E237B"/>
    <w:rsid w:val="0029639D"/>
    <w:rsid w:val="003072F8"/>
    <w:rsid w:val="00326F90"/>
    <w:rsid w:val="003E71DB"/>
    <w:rsid w:val="005F1F55"/>
    <w:rsid w:val="00611D99"/>
    <w:rsid w:val="00646AAA"/>
    <w:rsid w:val="00777C59"/>
    <w:rsid w:val="008953B0"/>
    <w:rsid w:val="00940ED2"/>
    <w:rsid w:val="00A41C0B"/>
    <w:rsid w:val="00A43CE2"/>
    <w:rsid w:val="00AA1D8D"/>
    <w:rsid w:val="00AD4A47"/>
    <w:rsid w:val="00AE7B5D"/>
    <w:rsid w:val="00B47730"/>
    <w:rsid w:val="00B75E18"/>
    <w:rsid w:val="00CB0664"/>
    <w:rsid w:val="00D1776E"/>
    <w:rsid w:val="00D4284B"/>
    <w:rsid w:val="00DD04AA"/>
    <w:rsid w:val="00DF339B"/>
    <w:rsid w:val="00E13116"/>
    <w:rsid w:val="00E17FB3"/>
    <w:rsid w:val="00E23ACB"/>
    <w:rsid w:val="00E55AD1"/>
    <w:rsid w:val="00EC5A16"/>
    <w:rsid w:val="00EF62D7"/>
    <w:rsid w:val="00FA4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4</cp:revision>
  <dcterms:created xsi:type="dcterms:W3CDTF">2024-09-14T19:16:00Z</dcterms:created>
  <dcterms:modified xsi:type="dcterms:W3CDTF">2024-09-14T19:17:00Z</dcterms:modified>
  <cp:category/>
</cp:coreProperties>
</file>