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{{ name }},</w:t>
      </w:r>
    </w:p>
    <w:p>
      <w:r>
        <w:t>Your application for {{ position }} has been approved.</w:t>
      </w:r>
    </w:p>
    <w:p>
      <w:r>
        <w:t>Best regards,</w:t>
      </w:r>
    </w:p>
    <w:p>
      <w:r>
        <w:t>{{ company_name 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