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0BAE" w14:textId="77777777" w:rsidR="00D4284B" w:rsidRDefault="00D4284B"/>
    <w:p w14:paraId="261735BC" w14:textId="77777777" w:rsidR="00D4284B" w:rsidRDefault="00D4284B"/>
    <w:p w14:paraId="03EE8939" w14:textId="77777777" w:rsidR="00DD04AA" w:rsidRDefault="00DD04AA"/>
    <w:p w14:paraId="32CA44D4" w14:textId="02067E1E" w:rsidR="00DD04AA" w:rsidRDefault="00DD04AA">
      <w:r w:rsidRPr="00012E48">
        <w:rPr>
          <w:b/>
          <w:bCs/>
        </w:rPr>
        <w:t>REF:</w:t>
      </w:r>
      <w:r>
        <w:t xml:space="preserve"> </w:t>
      </w:r>
      <w:proofErr w:type="gramStart"/>
      <w:r>
        <w:t xml:space="preserve">{{ </w:t>
      </w:r>
      <w:proofErr w:type="spellStart"/>
      <w:r>
        <w:t>reference</w:t>
      </w:r>
      <w:proofErr w:type="gramEnd"/>
      <w:r>
        <w:t>_number</w:t>
      </w:r>
      <w:proofErr w:type="spellEnd"/>
      <w:r>
        <w:t xml:space="preserve"> }}                       </w:t>
      </w:r>
      <w:r w:rsidRPr="00012E48">
        <w:rPr>
          <w:b/>
          <w:bCs/>
        </w:rPr>
        <w:t xml:space="preserve"> DATE: </w:t>
      </w:r>
      <w:r>
        <w:t xml:space="preserve">{{ </w:t>
      </w:r>
      <w:proofErr w:type="spellStart"/>
      <w:r>
        <w:t>today_date</w:t>
      </w:r>
      <w:proofErr w:type="spellEnd"/>
      <w:r>
        <w:t xml:space="preserve"> }}</w:t>
      </w:r>
    </w:p>
    <w:p w14:paraId="13F44A62" w14:textId="7CCD2C53" w:rsidR="00012E48" w:rsidRPr="00012E48" w:rsidRDefault="00012E48" w:rsidP="00012E48">
      <w:pPr>
        <w:spacing w:after="0" w:line="240" w:lineRule="auto"/>
        <w:rPr>
          <w:b/>
          <w:bCs/>
        </w:rPr>
      </w:pPr>
      <w:r w:rsidRPr="00012E48">
        <w:rPr>
          <w:b/>
          <w:bCs/>
        </w:rPr>
        <w:t>Dorcus Jacob</w:t>
      </w:r>
    </w:p>
    <w:p w14:paraId="043B346E" w14:textId="3051600A" w:rsidR="00012E48" w:rsidRPr="00012E48" w:rsidRDefault="00012E48" w:rsidP="00012E48">
      <w:pPr>
        <w:spacing w:after="0" w:line="240" w:lineRule="auto"/>
        <w:rPr>
          <w:b/>
          <w:bCs/>
        </w:rPr>
      </w:pPr>
      <w:r w:rsidRPr="00012E48">
        <w:rPr>
          <w:b/>
          <w:bCs/>
        </w:rPr>
        <w:t>P O BOX Z12</w:t>
      </w:r>
    </w:p>
    <w:p w14:paraId="318C8872" w14:textId="78C4F2B6" w:rsidR="00012E48" w:rsidRPr="00012E48" w:rsidRDefault="00012E48" w:rsidP="00012E48">
      <w:pPr>
        <w:spacing w:after="0" w:line="240" w:lineRule="auto"/>
        <w:rPr>
          <w:b/>
          <w:bCs/>
        </w:rPr>
      </w:pPr>
      <w:r w:rsidRPr="00012E48">
        <w:rPr>
          <w:b/>
          <w:bCs/>
        </w:rPr>
        <w:t>Francistown</w:t>
      </w:r>
    </w:p>
    <w:p w14:paraId="1F8ED886" w14:textId="6CB5C104" w:rsidR="00E23ACB" w:rsidRDefault="00000000">
      <w:r>
        <w:br/>
      </w:r>
      <w:r w:rsidRPr="00012E48">
        <w:rPr>
          <w:b/>
          <w:bCs/>
        </w:rPr>
        <w:t>D</w:t>
      </w:r>
      <w:r w:rsidR="00012E48">
        <w:rPr>
          <w:b/>
          <w:bCs/>
        </w:rPr>
        <w:t>EAR</w:t>
      </w:r>
      <w:r w:rsidR="00E17FB3">
        <w:t xml:space="preserve"> </w:t>
      </w:r>
      <w:proofErr w:type="gramStart"/>
      <w:r w:rsidR="00E17FB3">
        <w:t xml:space="preserve">{{ </w:t>
      </w:r>
      <w:proofErr w:type="spellStart"/>
      <w:r w:rsidR="00E17FB3">
        <w:t>full</w:t>
      </w:r>
      <w:proofErr w:type="gramEnd"/>
      <w:r w:rsidR="00E17FB3">
        <w:t>_name</w:t>
      </w:r>
      <w:proofErr w:type="spellEnd"/>
      <w:r w:rsidR="00E17FB3">
        <w:t xml:space="preserve"> }}</w:t>
      </w:r>
    </w:p>
    <w:p w14:paraId="780481DF" w14:textId="77777777" w:rsidR="00012E48" w:rsidRDefault="00012E48"/>
    <w:p w14:paraId="46155C8E" w14:textId="77777777" w:rsidR="00E23ACB" w:rsidRDefault="00000000">
      <w:r>
        <w:t>We hope this message finds you well. We are writing to inform you that we have reviewed your application and found that some important information is missing. To proceed with processing your application, we kindly request the following information:</w:t>
      </w:r>
    </w:p>
    <w:p w14:paraId="3C8C7F30" w14:textId="77777777" w:rsidR="00E23ACB" w:rsidRDefault="00000000">
      <w:r>
        <w:t>Passport, Birth Certificate</w:t>
      </w:r>
    </w:p>
    <w:p w14:paraId="74F838D7" w14:textId="77777777" w:rsidR="00E23ACB" w:rsidRDefault="00000000">
      <w:r>
        <w:t>Proof of Residence</w:t>
      </w:r>
    </w:p>
    <w:p w14:paraId="71A9793A" w14:textId="77777777" w:rsidR="00E23ACB" w:rsidRDefault="00000000">
      <w:pPr>
        <w:jc w:val="both"/>
      </w:pPr>
      <w:r>
        <w:t>Please provide this information by August 1, 2024. You can submit the information via [preferred method, e.g., reply to this email, upload to our gov online portal].</w:t>
      </w:r>
    </w:p>
    <w:p w14:paraId="0D9CA048" w14:textId="77777777" w:rsidR="00E23ACB" w:rsidRDefault="00000000">
      <w:r>
        <w:t>If you have any questions or need assistance, please do not hesitate to contact us at info@gov.bw.</w:t>
      </w:r>
    </w:p>
    <w:p w14:paraId="4CBDA786" w14:textId="77777777" w:rsidR="00E23ACB" w:rsidRDefault="00000000">
      <w:r>
        <w:t>Thank you for your prompt attention to this matter.</w:t>
      </w:r>
      <w:r>
        <w:br/>
      </w:r>
    </w:p>
    <w:p w14:paraId="22D09074" w14:textId="77777777" w:rsidR="00E23ACB" w:rsidRDefault="00000000">
      <w:r>
        <w:t>Best regards,</w:t>
      </w:r>
      <w:r>
        <w:br/>
      </w:r>
    </w:p>
    <w:p w14:paraId="364284A3" w14:textId="4EC89B7D" w:rsidR="00E23ACB" w:rsidRDefault="00012E48">
      <w:r>
        <w:t xml:space="preserve">{{ </w:t>
      </w:r>
      <w:proofErr w:type="spellStart"/>
      <w:r>
        <w:t>officer_fullname</w:t>
      </w:r>
      <w:proofErr w:type="spellEnd"/>
      <w:r>
        <w:t xml:space="preserve"> }}</w:t>
      </w:r>
      <w:r w:rsidR="00000000">
        <w:br/>
      </w:r>
      <w:r w:rsidR="00FA4DBE">
        <w:t>{{ position }}</w:t>
      </w:r>
      <w:r w:rsidR="00000000">
        <w:br/>
      </w:r>
      <w:r w:rsidR="00E13116">
        <w:t xml:space="preserve">{{ </w:t>
      </w:r>
      <w:proofErr w:type="spellStart"/>
      <w:r w:rsidR="00E13116">
        <w:t>officer_contact_information</w:t>
      </w:r>
      <w:proofErr w:type="spellEnd"/>
      <w:r w:rsidR="00E13116">
        <w:t xml:space="preserve"> }}</w:t>
      </w:r>
    </w:p>
    <w:sectPr w:rsidR="00E23ACB"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EDB4" w14:textId="77777777" w:rsidR="0006537B" w:rsidRDefault="0006537B">
      <w:pPr>
        <w:spacing w:after="0" w:line="240" w:lineRule="auto"/>
      </w:pPr>
      <w:r>
        <w:separator/>
      </w:r>
    </w:p>
  </w:endnote>
  <w:endnote w:type="continuationSeparator" w:id="0">
    <w:p w14:paraId="0A63FC72" w14:textId="77777777" w:rsidR="0006537B" w:rsidRDefault="0006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8D27" w14:textId="01E82073" w:rsidR="00E23ACB" w:rsidRPr="00012E48" w:rsidRDefault="00012E48">
    <w:pPr>
      <w:pStyle w:val="Footer"/>
      <w:jc w:val="center"/>
      <w:rPr>
        <w:b/>
        <w:bCs/>
      </w:rPr>
    </w:pPr>
    <w:r w:rsidRPr="00012E48">
      <w:rPr>
        <w:b/>
        <w:bCs/>
      </w:rPr>
      <w:t>FOR /DIRECTOR OF IMMIGRATION AND CITIZENSHIP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6227" w14:textId="77777777" w:rsidR="0006537B" w:rsidRDefault="0006537B">
      <w:pPr>
        <w:spacing w:after="0" w:line="240" w:lineRule="auto"/>
      </w:pPr>
      <w:r>
        <w:separator/>
      </w:r>
    </w:p>
  </w:footnote>
  <w:footnote w:type="continuationSeparator" w:id="0">
    <w:p w14:paraId="195AE0BD" w14:textId="77777777" w:rsidR="0006537B" w:rsidRDefault="00065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E32F" w14:textId="14A6D1A3" w:rsidR="00E23ACB" w:rsidRDefault="00D4284B">
    <w:pPr>
      <w:pStyle w:val="Header"/>
      <w:jc w:val="center"/>
    </w:pPr>
    <w:r>
      <w:rPr>
        <w:noProof/>
      </w:rPr>
      <mc:AlternateContent>
        <mc:Choice Requires="wps">
          <w:drawing>
            <wp:anchor distT="0" distB="0" distL="114300" distR="114300" simplePos="0" relativeHeight="251659264" behindDoc="0" locked="0" layoutInCell="1" allowOverlap="1" wp14:anchorId="51563F06" wp14:editId="7F5B206D">
              <wp:simplePos x="0" y="0"/>
              <wp:positionH relativeFrom="column">
                <wp:posOffset>3517900</wp:posOffset>
              </wp:positionH>
              <wp:positionV relativeFrom="paragraph">
                <wp:posOffset>-215900</wp:posOffset>
              </wp:positionV>
              <wp:extent cx="2222500" cy="802005"/>
              <wp:effectExtent l="0" t="0" r="0" b="0"/>
              <wp:wrapNone/>
              <wp:docPr id="1507229626" name="Text Box 1"/>
              <wp:cNvGraphicFramePr/>
              <a:graphic xmlns:a="http://schemas.openxmlformats.org/drawingml/2006/main">
                <a:graphicData uri="http://schemas.microsoft.com/office/word/2010/wordprocessingShape">
                  <wps:wsp>
                    <wps:cNvSpPr txBox="1"/>
                    <wps:spPr>
                      <a:xfrm>
                        <a:off x="0" y="0"/>
                        <a:ext cx="2222500" cy="802005"/>
                      </a:xfrm>
                      <a:prstGeom prst="rect">
                        <a:avLst/>
                      </a:prstGeom>
                      <a:noFill/>
                      <a:ln w="6350">
                        <a:noFill/>
                      </a:ln>
                    </wps:spPr>
                    <wps:txbx>
                      <w:txbxContent>
                        <w:p w14:paraId="61924F74" w14:textId="79A13915" w:rsidR="00D4284B" w:rsidRPr="00D4284B" w:rsidRDefault="00D4284B" w:rsidP="00D4284B">
                          <w:pPr>
                            <w:spacing w:line="240" w:lineRule="auto"/>
                            <w:rPr>
                              <w:sz w:val="15"/>
                              <w:szCs w:val="15"/>
                            </w:rPr>
                          </w:pPr>
                          <w:r w:rsidRPr="00D4284B">
                            <w:rPr>
                              <w:sz w:val="15"/>
                              <w:szCs w:val="15"/>
                            </w:rPr>
                            <w:t>DEPARTMENT OF IMMIGRATION &amp; CITIZENSHIP</w:t>
                          </w:r>
                        </w:p>
                        <w:p w14:paraId="00CC4C68" w14:textId="6BDCA6F3" w:rsidR="00D4284B" w:rsidRPr="00D4284B" w:rsidRDefault="00D4284B" w:rsidP="00D4284B">
                          <w:pPr>
                            <w:spacing w:line="240" w:lineRule="auto"/>
                            <w:rPr>
                              <w:sz w:val="15"/>
                              <w:szCs w:val="15"/>
                            </w:rPr>
                          </w:pPr>
                          <w:r w:rsidRPr="00D4284B">
                            <w:rPr>
                              <w:sz w:val="15"/>
                              <w:szCs w:val="15"/>
                            </w:rPr>
                            <w:t>P O BOX 942</w:t>
                          </w:r>
                        </w:p>
                        <w:p w14:paraId="0F0423EA" w14:textId="404EE09A" w:rsidR="00D4284B" w:rsidRPr="00D4284B" w:rsidRDefault="00D4284B" w:rsidP="00D4284B">
                          <w:pPr>
                            <w:spacing w:line="240" w:lineRule="auto"/>
                            <w:rPr>
                              <w:sz w:val="15"/>
                              <w:szCs w:val="15"/>
                            </w:rPr>
                          </w:pPr>
                          <w:proofErr w:type="spellStart"/>
                          <w:r w:rsidRPr="00D4284B">
                            <w:rPr>
                              <w:sz w:val="15"/>
                              <w:szCs w:val="15"/>
                            </w:rPr>
                            <w:t>Gabotone</w:t>
                          </w:r>
                          <w:proofErr w:type="spellEnd"/>
                        </w:p>
                        <w:p w14:paraId="410B8A55" w14:textId="77777777" w:rsidR="00D4284B" w:rsidRPr="00D4284B" w:rsidRDefault="00D4284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63F06" id="_x0000_t202" coordsize="21600,21600" o:spt="202" path="m,l,21600r21600,l21600,xe">
              <v:stroke joinstyle="miter"/>
              <v:path gradientshapeok="t" o:connecttype="rect"/>
            </v:shapetype>
            <v:shape id="Text Box 1" o:spid="_x0000_s1026" type="#_x0000_t202" style="position:absolute;left:0;text-align:left;margin-left:277pt;margin-top:-17pt;width:17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" filled="f" stroked="f" strokeweight=".5pt">
              <v:textbox>
                <w:txbxContent>
                  <w:p w14:paraId="61924F74" w14:textId="79A13915" w:rsidR="00D4284B" w:rsidRPr="00D4284B" w:rsidRDefault="00D4284B" w:rsidP="00D4284B">
                    <w:pPr>
                      <w:spacing w:line="240" w:lineRule="auto"/>
                      <w:rPr>
                        <w:sz w:val="15"/>
                        <w:szCs w:val="15"/>
                      </w:rPr>
                    </w:pPr>
                    <w:r w:rsidRPr="00D4284B">
                      <w:rPr>
                        <w:sz w:val="15"/>
                        <w:szCs w:val="15"/>
                      </w:rPr>
                      <w:t>DEPARTMENT OF IMMIGRATION &amp; CITIZENSHIP</w:t>
                    </w:r>
                  </w:p>
                  <w:p w14:paraId="00CC4C68" w14:textId="6BDCA6F3" w:rsidR="00D4284B" w:rsidRPr="00D4284B" w:rsidRDefault="00D4284B" w:rsidP="00D4284B">
                    <w:pPr>
                      <w:spacing w:line="240" w:lineRule="auto"/>
                      <w:rPr>
                        <w:sz w:val="15"/>
                        <w:szCs w:val="15"/>
                      </w:rPr>
                    </w:pPr>
                    <w:r w:rsidRPr="00D4284B">
                      <w:rPr>
                        <w:sz w:val="15"/>
                        <w:szCs w:val="15"/>
                      </w:rPr>
                      <w:t>P O BOX 942</w:t>
                    </w:r>
                  </w:p>
                  <w:p w14:paraId="0F0423EA" w14:textId="404EE09A" w:rsidR="00D4284B" w:rsidRPr="00D4284B" w:rsidRDefault="00D4284B" w:rsidP="00D4284B">
                    <w:pPr>
                      <w:spacing w:line="240" w:lineRule="auto"/>
                      <w:rPr>
                        <w:sz w:val="15"/>
                        <w:szCs w:val="15"/>
                      </w:rPr>
                    </w:pPr>
                    <w:proofErr w:type="spellStart"/>
                    <w:r w:rsidRPr="00D4284B">
                      <w:rPr>
                        <w:sz w:val="15"/>
                        <w:szCs w:val="15"/>
                      </w:rPr>
                      <w:t>Gabotone</w:t>
                    </w:r>
                    <w:proofErr w:type="spellEnd"/>
                  </w:p>
                  <w:p w14:paraId="410B8A55" w14:textId="77777777" w:rsidR="00D4284B" w:rsidRPr="00D4284B" w:rsidRDefault="00D4284B">
                    <w:pPr>
                      <w:rPr>
                        <w:sz w:val="18"/>
                        <w:szCs w:val="1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1160E7A" wp14:editId="27C189B8">
              <wp:simplePos x="0" y="0"/>
              <wp:positionH relativeFrom="column">
                <wp:posOffset>-95250</wp:posOffset>
              </wp:positionH>
              <wp:positionV relativeFrom="paragraph">
                <wp:posOffset>-215900</wp:posOffset>
              </wp:positionV>
              <wp:extent cx="1555750" cy="725805"/>
              <wp:effectExtent l="0" t="0" r="0" b="0"/>
              <wp:wrapNone/>
              <wp:docPr id="172938390" name="Text Box 1"/>
              <wp:cNvGraphicFramePr/>
              <a:graphic xmlns:a="http://schemas.openxmlformats.org/drawingml/2006/main">
                <a:graphicData uri="http://schemas.microsoft.com/office/word/2010/wordprocessingShape">
                  <wps:wsp>
                    <wps:cNvSpPr txBox="1"/>
                    <wps:spPr>
                      <a:xfrm>
                        <a:off x="0" y="0"/>
                        <a:ext cx="1555750" cy="725805"/>
                      </a:xfrm>
                      <a:prstGeom prst="rect">
                        <a:avLst/>
                      </a:prstGeom>
                      <a:noFill/>
                      <a:ln w="6350">
                        <a:noFill/>
                      </a:ln>
                    </wps:spPr>
                    <wps:txbx>
                      <w:txbxContent>
                        <w:p w14:paraId="16455BAE" w14:textId="0DA2B9F3" w:rsidR="00D4284B" w:rsidRDefault="00D4284B" w:rsidP="00D4284B">
                          <w:pPr>
                            <w:rPr>
                              <w:sz w:val="15"/>
                              <w:szCs w:val="15"/>
                            </w:rPr>
                          </w:pPr>
                          <w:r>
                            <w:rPr>
                              <w:sz w:val="15"/>
                              <w:szCs w:val="15"/>
                            </w:rPr>
                            <w:t>TELEPHONE: 3611300</w:t>
                          </w:r>
                        </w:p>
                        <w:p w14:paraId="621E24DB" w14:textId="7CAAF932" w:rsidR="00D4284B" w:rsidRPr="00D4284B" w:rsidRDefault="00D4284B" w:rsidP="00D4284B">
                          <w:pPr>
                            <w:rPr>
                              <w:sz w:val="18"/>
                              <w:szCs w:val="18"/>
                            </w:rPr>
                          </w:pPr>
                          <w:r>
                            <w:rPr>
                              <w:sz w:val="15"/>
                              <w:szCs w:val="15"/>
                            </w:rPr>
                            <w:t>FAX:  3900005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0E7A" id="_x0000_s1027" type="#_x0000_t202" style="position:absolute;left:0;text-align:left;margin-left:-7.5pt;margin-top:-17pt;width:122.5pt;height:5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" filled="f" stroked="f" strokeweight=".5pt">
              <v:textbox>
                <w:txbxContent>
                  <w:p w14:paraId="16455BAE" w14:textId="0DA2B9F3" w:rsidR="00D4284B" w:rsidRDefault="00D4284B" w:rsidP="00D4284B">
                    <w:pPr>
                      <w:rPr>
                        <w:sz w:val="15"/>
                        <w:szCs w:val="15"/>
                      </w:rPr>
                    </w:pPr>
                    <w:r>
                      <w:rPr>
                        <w:sz w:val="15"/>
                        <w:szCs w:val="15"/>
                      </w:rPr>
                      <w:t>TELEPHONE: 3611300</w:t>
                    </w:r>
                  </w:p>
                  <w:p w14:paraId="621E24DB" w14:textId="7CAAF932" w:rsidR="00D4284B" w:rsidRPr="00D4284B" w:rsidRDefault="00D4284B" w:rsidP="00D4284B">
                    <w:pPr>
                      <w:rPr>
                        <w:sz w:val="18"/>
                        <w:szCs w:val="18"/>
                      </w:rPr>
                    </w:pPr>
                    <w:r>
                      <w:rPr>
                        <w:sz w:val="15"/>
                        <w:szCs w:val="15"/>
                      </w:rPr>
                      <w:t>FAX:  3900005</w:t>
                    </w:r>
                  </w:p>
                </w:txbxContent>
              </v:textbox>
            </v:shape>
          </w:pict>
        </mc:Fallback>
      </mc:AlternateContent>
    </w:r>
    <w:r>
      <w:rPr>
        <w:noProof/>
      </w:rPr>
      <w:drawing>
        <wp:anchor distT="0" distB="0" distL="114300" distR="114300" simplePos="0" relativeHeight="251660288" behindDoc="0" locked="0" layoutInCell="1" allowOverlap="1" wp14:anchorId="4B18F0A7" wp14:editId="2016F886">
          <wp:simplePos x="0" y="0"/>
          <wp:positionH relativeFrom="column">
            <wp:posOffset>2362200</wp:posOffset>
          </wp:positionH>
          <wp:positionV relativeFrom="paragraph">
            <wp:posOffset>-133350</wp:posOffset>
          </wp:positionV>
          <wp:extent cx="762000" cy="586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762000" cy="58610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957598">
    <w:abstractNumId w:val="8"/>
  </w:num>
  <w:num w:numId="2" w16cid:durableId="1516767100">
    <w:abstractNumId w:val="6"/>
  </w:num>
  <w:num w:numId="3" w16cid:durableId="303702386">
    <w:abstractNumId w:val="5"/>
  </w:num>
  <w:num w:numId="4" w16cid:durableId="1369645684">
    <w:abstractNumId w:val="4"/>
  </w:num>
  <w:num w:numId="5" w16cid:durableId="1037703589">
    <w:abstractNumId w:val="7"/>
  </w:num>
  <w:num w:numId="6" w16cid:durableId="730231016">
    <w:abstractNumId w:val="3"/>
  </w:num>
  <w:num w:numId="7" w16cid:durableId="118030716">
    <w:abstractNumId w:val="2"/>
  </w:num>
  <w:num w:numId="8" w16cid:durableId="947389678">
    <w:abstractNumId w:val="1"/>
  </w:num>
  <w:num w:numId="9" w16cid:durableId="172028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E48"/>
    <w:rsid w:val="00034616"/>
    <w:rsid w:val="0006063C"/>
    <w:rsid w:val="0006537B"/>
    <w:rsid w:val="000861B3"/>
    <w:rsid w:val="0015074B"/>
    <w:rsid w:val="001E237B"/>
    <w:rsid w:val="0029639D"/>
    <w:rsid w:val="00326F90"/>
    <w:rsid w:val="00611D99"/>
    <w:rsid w:val="00777C59"/>
    <w:rsid w:val="00A43CE2"/>
    <w:rsid w:val="00AA1D8D"/>
    <w:rsid w:val="00B47730"/>
    <w:rsid w:val="00B75E18"/>
    <w:rsid w:val="00CB0664"/>
    <w:rsid w:val="00D4284B"/>
    <w:rsid w:val="00DD04AA"/>
    <w:rsid w:val="00DF339B"/>
    <w:rsid w:val="00E13116"/>
    <w:rsid w:val="00E17FB3"/>
    <w:rsid w:val="00E23ACB"/>
    <w:rsid w:val="00EC5A16"/>
    <w:rsid w:val="00FA4D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BE91EA"/>
  <w14:defaultImageDpi w14:val="300"/>
  <w15:docId w15:val="{6146D392-889F-4449-AAC6-94D36979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4439">
      <w:bodyDiv w:val="1"/>
      <w:marLeft w:val="0"/>
      <w:marRight w:val="0"/>
      <w:marTop w:val="0"/>
      <w:marBottom w:val="0"/>
      <w:divBdr>
        <w:top w:val="none" w:sz="0" w:space="0" w:color="auto"/>
        <w:left w:val="none" w:sz="0" w:space="0" w:color="auto"/>
        <w:bottom w:val="none" w:sz="0" w:space="0" w:color="auto"/>
        <w:right w:val="none" w:sz="0" w:space="0" w:color="auto"/>
      </w:divBdr>
    </w:div>
    <w:div w:id="1556235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Tshepiso Setsiba</cp:lastModifiedBy>
  <cp:revision>12</cp:revision>
  <dcterms:created xsi:type="dcterms:W3CDTF">2013-12-23T23:15:00Z</dcterms:created>
  <dcterms:modified xsi:type="dcterms:W3CDTF">2024-07-23T16:36:00Z</dcterms:modified>
  <cp:category/>
</cp:coreProperties>
</file>